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ptos" w:hAnsi="Aptos"/>
        </w:rPr>
        <w:id w:val="1967843956"/>
        <w:docPartObj>
          <w:docPartGallery w:val="Cover Pages"/>
          <w:docPartUnique/>
        </w:docPartObj>
      </w:sdtPr>
      <w:sdtContent>
        <w:p w14:paraId="15DDCEDE" w14:textId="58832814" w:rsidR="00E5229C" w:rsidRPr="00E5229C" w:rsidRDefault="00E5229C">
          <w:pPr>
            <w:rPr>
              <w:rFonts w:ascii="Aptos" w:hAnsi="Aptos"/>
            </w:rPr>
          </w:pPr>
          <w:r w:rsidRPr="00E5229C">
            <w:rPr>
              <w:rFonts w:ascii="Aptos" w:hAnsi="Aptos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955DE88" wp14:editId="6E46F6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358637" id="Groep 150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5229C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37D9A21" wp14:editId="748EBE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1BF856" w14:textId="41DC88A4" w:rsidR="00E5229C" w:rsidRPr="00E5229C" w:rsidRDefault="00E5229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E5229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Denzel Bendt</w:t>
                                    </w:r>
                                  </w:p>
                                </w:sdtContent>
                              </w:sdt>
                              <w:p w14:paraId="6D12AF77" w14:textId="47D6F9FC" w:rsidR="00E5229C" w:rsidRPr="00E5229C" w:rsidRDefault="00E5229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nl-NL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E5229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S1136580@student.windesheim.n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7D9A2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561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1BF856" w14:textId="41DC88A4" w:rsidR="00E5229C" w:rsidRPr="00E5229C" w:rsidRDefault="00E5229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E5229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Denzel Bendt</w:t>
                              </w:r>
                            </w:p>
                          </w:sdtContent>
                        </w:sdt>
                        <w:p w14:paraId="6D12AF77" w14:textId="47D6F9FC" w:rsidR="00E5229C" w:rsidRPr="00E5229C" w:rsidRDefault="00E5229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nl-NL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E5229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S1136580@student.windesheim.n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5229C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331FE65" wp14:editId="4FF93F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85B641" w14:textId="0D1A70AD" w:rsidR="00E5229C" w:rsidRPr="00E5229C" w:rsidRDefault="00E5229C">
                                <w:pPr>
                                  <w:pStyle w:val="Geenafsta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2AD8739" w14:textId="64A4AF0C" w:rsidR="00E5229C" w:rsidRPr="00E5229C" w:rsidRDefault="00E5229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31FE65" id="Tekstvak 153" o:spid="_x0000_s1027" type="#_x0000_t202" style="position:absolute;margin-left:0;margin-top:0;width:8in;height:79.5pt;z-index:25165824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685B641" w14:textId="0D1A70AD" w:rsidR="00E5229C" w:rsidRPr="00E5229C" w:rsidRDefault="00E5229C">
                          <w:pPr>
                            <w:pStyle w:val="Geenafsta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nl-N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2AD8739" w14:textId="64A4AF0C" w:rsidR="00E5229C" w:rsidRPr="00E5229C" w:rsidRDefault="00E5229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5229C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27FBB2C5" wp14:editId="7E05FE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BE8097" w14:textId="468A4154" w:rsidR="00E5229C" w:rsidRPr="00E5229C" w:rsidRDefault="00E5229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Sprint Documentatie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581751" w14:textId="657D0245" w:rsidR="00E5229C" w:rsidRPr="00E5229C" w:rsidRDefault="00E522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Pacman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FBB2C5" id="Tekstvak 154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EBE8097" w14:textId="468A4154" w:rsidR="00E5229C" w:rsidRPr="00E5229C" w:rsidRDefault="00E5229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Sprint Documentatie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581751" w14:textId="657D0245" w:rsidR="00E5229C" w:rsidRPr="00E5229C" w:rsidRDefault="00E522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Pacman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DDD382" w14:textId="6D72E400" w:rsidR="00E5229C" w:rsidRPr="00E5229C" w:rsidRDefault="00E5229C">
          <w:pPr>
            <w:rPr>
              <w:rFonts w:ascii="Aptos" w:eastAsiaTheme="majorEastAsia" w:hAnsi="Aptos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E5229C">
            <w:rPr>
              <w:rFonts w:ascii="Aptos" w:hAnsi="Aptos"/>
            </w:rPr>
            <w:br w:type="page"/>
          </w:r>
        </w:p>
      </w:sdtContent>
    </w:sdt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E5229C" w14:paraId="3C569D01" w14:textId="12EAA9C9" w:rsidTr="007E4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835A061" w14:textId="77777777" w:rsidR="00E5229C" w:rsidRDefault="00E5229C" w:rsidP="00E5229C">
            <w:r>
              <w:lastRenderedPageBreak/>
              <w:t>Leverdata</w:t>
            </w:r>
          </w:p>
        </w:tc>
        <w:tc>
          <w:tcPr>
            <w:tcW w:w="3021" w:type="dxa"/>
          </w:tcPr>
          <w:p w14:paraId="4F80310D" w14:textId="281E6F9C" w:rsidR="00E5229C" w:rsidRDefault="00E5229C" w:rsidP="00E52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Mijlpaal</w:t>
            </w:r>
          </w:p>
        </w:tc>
      </w:tr>
      <w:tr w:rsidR="00E5229C" w14:paraId="4FA1399E" w14:textId="03E69FEF" w:rsidTr="007E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61D1FB44" w14:textId="77777777" w:rsidR="00E5229C" w:rsidRDefault="00E5229C" w:rsidP="00E5229C">
            <w:r>
              <w:t>06/09/2024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E5229C" w:rsidRPr="002B0AF0" w14:paraId="1F1CDF04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AC82A6" w14:textId="77777777" w:rsidR="00E5229C" w:rsidRPr="002B0AF0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2B0AF0">
                    <w:rPr>
                      <w:b/>
                      <w:bCs/>
                    </w:rPr>
                    <w:t>Mijlpaal</w:t>
                  </w:r>
                  <w:proofErr w:type="spellEnd"/>
                  <w:r w:rsidRPr="002B0AF0">
                    <w:rPr>
                      <w:b/>
                      <w:bCs/>
                    </w:rPr>
                    <w:t xml:space="preserve"> 1: </w:t>
                  </w:r>
                  <w:proofErr w:type="spellStart"/>
                  <w:r w:rsidRPr="002B0AF0">
                    <w:rPr>
                      <w:b/>
                      <w:bCs/>
                    </w:rPr>
                    <w:t>Projectinitiatief</w:t>
                  </w:r>
                  <w:proofErr w:type="spellEnd"/>
                </w:p>
              </w:tc>
            </w:tr>
          </w:tbl>
          <w:p w14:paraId="31A46596" w14:textId="77777777" w:rsidR="00E5229C" w:rsidRPr="002B0AF0" w:rsidRDefault="00E5229C" w:rsidP="00E52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29C" w:rsidRPr="002B0AF0" w14:paraId="64E98F24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9E9C3" w14:textId="77777777" w:rsidR="00E5229C" w:rsidRPr="002B0AF0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1924FFE" w14:textId="77777777" w:rsidR="00E5229C" w:rsidRDefault="00E5229C" w:rsidP="00E52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29C" w14:paraId="76E1C3E6" w14:textId="251397A5" w:rsidTr="007E4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72C3B09" w14:textId="77777777" w:rsidR="00E5229C" w:rsidRDefault="00E5229C" w:rsidP="00E5229C">
            <w:r>
              <w:t>13/09/2024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E5229C" w:rsidRPr="00C94F8E" w14:paraId="03F573A5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545D8" w14:textId="77777777" w:rsidR="00E5229C" w:rsidRPr="00C94F8E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C94F8E">
                    <w:rPr>
                      <w:b/>
                      <w:bCs/>
                    </w:rPr>
                    <w:t>Mijlpaal</w:t>
                  </w:r>
                  <w:proofErr w:type="spellEnd"/>
                  <w:r w:rsidRPr="00C94F8E">
                    <w:rPr>
                      <w:b/>
                      <w:bCs/>
                    </w:rPr>
                    <w:t xml:space="preserve"> 2: </w:t>
                  </w:r>
                  <w:proofErr w:type="spellStart"/>
                  <w:r w:rsidRPr="00C94F8E">
                    <w:rPr>
                      <w:b/>
                      <w:bCs/>
                    </w:rPr>
                    <w:t>Basisbewegingsmechanica</w:t>
                  </w:r>
                  <w:proofErr w:type="spellEnd"/>
                </w:p>
              </w:tc>
            </w:tr>
          </w:tbl>
          <w:p w14:paraId="7A62444C" w14:textId="77777777" w:rsidR="00E5229C" w:rsidRPr="00C94F8E" w:rsidRDefault="00E5229C" w:rsidP="00E5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29C" w:rsidRPr="00C94F8E" w14:paraId="72C764DA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32321" w14:textId="77777777" w:rsidR="00E5229C" w:rsidRPr="00C94F8E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BAD5CA5" w14:textId="77777777" w:rsidR="00E5229C" w:rsidRDefault="00E5229C" w:rsidP="00E5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29C" w14:paraId="06A1CD5E" w14:textId="44C81FA0" w:rsidTr="007E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4E2543AB" w14:textId="77777777" w:rsidR="00E5229C" w:rsidRDefault="00E5229C" w:rsidP="00E5229C">
            <w:r>
              <w:t>20/09/2024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E5229C" w:rsidRPr="00C94F8E" w14:paraId="32375536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5046A" w14:textId="77777777" w:rsidR="00E5229C" w:rsidRPr="00C94F8E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C94F8E">
                    <w:rPr>
                      <w:b/>
                      <w:bCs/>
                    </w:rPr>
                    <w:t>Mijlpaal</w:t>
                  </w:r>
                  <w:proofErr w:type="spellEnd"/>
                  <w:r w:rsidRPr="00C94F8E">
                    <w:rPr>
                      <w:b/>
                      <w:bCs/>
                    </w:rPr>
                    <w:t xml:space="preserve"> 3: </w:t>
                  </w:r>
                  <w:proofErr w:type="spellStart"/>
                  <w:r w:rsidRPr="00C94F8E">
                    <w:rPr>
                      <w:b/>
                      <w:bCs/>
                    </w:rPr>
                    <w:t>Doolhofontwerp</w:t>
                  </w:r>
                  <w:proofErr w:type="spellEnd"/>
                </w:p>
              </w:tc>
            </w:tr>
          </w:tbl>
          <w:p w14:paraId="0FCCD861" w14:textId="77777777" w:rsidR="00E5229C" w:rsidRPr="00C94F8E" w:rsidRDefault="00E5229C" w:rsidP="00E52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29C" w:rsidRPr="00C94F8E" w14:paraId="4B0BD919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5B9F6" w14:textId="77777777" w:rsidR="00E5229C" w:rsidRPr="00C94F8E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C72165D" w14:textId="77777777" w:rsidR="00E5229C" w:rsidRDefault="00E5229C" w:rsidP="00E52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29C" w14:paraId="0A7D6146" w14:textId="4FD0D470" w:rsidTr="007E4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08504540" w14:textId="77777777" w:rsidR="00E5229C" w:rsidRDefault="00E5229C" w:rsidP="00E5229C">
            <w:r>
              <w:t>27/09/2024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1"/>
            </w:tblGrid>
            <w:tr w:rsidR="00E5229C" w:rsidRPr="00C94F8E" w14:paraId="7BFBA95D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47FE8" w14:textId="77777777" w:rsidR="00E5229C" w:rsidRPr="00C94F8E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C94F8E">
                    <w:rPr>
                      <w:b/>
                      <w:bCs/>
                    </w:rPr>
                    <w:t>Mijlpaal</w:t>
                  </w:r>
                  <w:proofErr w:type="spellEnd"/>
                  <w:r w:rsidRPr="00C94F8E">
                    <w:rPr>
                      <w:b/>
                      <w:bCs/>
                    </w:rPr>
                    <w:t xml:space="preserve"> 4: </w:t>
                  </w:r>
                  <w:proofErr w:type="spellStart"/>
                  <w:r w:rsidRPr="00C94F8E">
                    <w:rPr>
                      <w:b/>
                      <w:bCs/>
                    </w:rPr>
                    <w:t>Puntensysteem</w:t>
                  </w:r>
                  <w:proofErr w:type="spellEnd"/>
                </w:p>
              </w:tc>
            </w:tr>
          </w:tbl>
          <w:p w14:paraId="009D5CEF" w14:textId="77777777" w:rsidR="00E5229C" w:rsidRPr="00C94F8E" w:rsidRDefault="00E5229C" w:rsidP="00E5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29C" w:rsidRPr="00C94F8E" w14:paraId="7C08C8CC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2F1F3" w14:textId="77777777" w:rsidR="00E5229C" w:rsidRPr="00C94F8E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972A0AF" w14:textId="77777777" w:rsidR="00E5229C" w:rsidRDefault="00E5229C" w:rsidP="00E5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29C" w14:paraId="111A7FD3" w14:textId="5D8B24CD" w:rsidTr="007E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070976AD" w14:textId="77777777" w:rsidR="00E5229C" w:rsidRDefault="00E5229C" w:rsidP="00E5229C">
            <w:r>
              <w:t>04/10/2024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E5229C" w:rsidRPr="00C94F8E" w14:paraId="07B735D4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0C376D" w14:textId="77777777" w:rsidR="00E5229C" w:rsidRPr="00C94F8E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C94F8E">
                    <w:rPr>
                      <w:b/>
                      <w:bCs/>
                    </w:rPr>
                    <w:t>Mijlpaal</w:t>
                  </w:r>
                  <w:proofErr w:type="spellEnd"/>
                  <w:r w:rsidRPr="00C94F8E">
                    <w:rPr>
                      <w:b/>
                      <w:bCs/>
                    </w:rPr>
                    <w:t xml:space="preserve"> 5: </w:t>
                  </w:r>
                  <w:proofErr w:type="spellStart"/>
                  <w:r w:rsidRPr="00C94F8E">
                    <w:rPr>
                      <w:b/>
                      <w:bCs/>
                    </w:rPr>
                    <w:t>Basisgeestgedrag</w:t>
                  </w:r>
                  <w:proofErr w:type="spellEnd"/>
                </w:p>
              </w:tc>
            </w:tr>
          </w:tbl>
          <w:p w14:paraId="1A98C8C8" w14:textId="77777777" w:rsidR="00E5229C" w:rsidRPr="00C94F8E" w:rsidRDefault="00E5229C" w:rsidP="00E52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29C" w:rsidRPr="00C94F8E" w14:paraId="33CE9880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5B4E0F" w14:textId="77777777" w:rsidR="00E5229C" w:rsidRPr="00C94F8E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E0FB466" w14:textId="77777777" w:rsidR="00E5229C" w:rsidRDefault="00E5229C" w:rsidP="00E52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29C" w14:paraId="4F5248DB" w14:textId="7B88846B" w:rsidTr="007E4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40A6853D" w14:textId="77777777" w:rsidR="00E5229C" w:rsidRDefault="00E5229C" w:rsidP="00E5229C">
            <w:r>
              <w:t>11/10/2024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1"/>
            </w:tblGrid>
            <w:tr w:rsidR="00E5229C" w:rsidRPr="00C94F8E" w14:paraId="5093EFB6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D3481" w14:textId="77777777" w:rsidR="00E5229C" w:rsidRPr="00C94F8E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C94F8E">
                    <w:rPr>
                      <w:b/>
                      <w:bCs/>
                    </w:rPr>
                    <w:t>Mijlpaal</w:t>
                  </w:r>
                  <w:proofErr w:type="spellEnd"/>
                  <w:r w:rsidRPr="00C94F8E">
                    <w:rPr>
                      <w:b/>
                      <w:bCs/>
                    </w:rPr>
                    <w:t xml:space="preserve"> 6: </w:t>
                  </w:r>
                  <w:proofErr w:type="spellStart"/>
                  <w:r w:rsidRPr="00C94F8E">
                    <w:rPr>
                      <w:b/>
                      <w:bCs/>
                    </w:rPr>
                    <w:t>Spelcondities</w:t>
                  </w:r>
                  <w:proofErr w:type="spellEnd"/>
                </w:p>
              </w:tc>
            </w:tr>
          </w:tbl>
          <w:p w14:paraId="565FF175" w14:textId="77777777" w:rsidR="00E5229C" w:rsidRPr="00C94F8E" w:rsidRDefault="00E5229C" w:rsidP="00E5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29C" w:rsidRPr="00C94F8E" w14:paraId="6DD3EA6C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BEF543" w14:textId="77777777" w:rsidR="00E5229C" w:rsidRPr="00C94F8E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F4CF522" w14:textId="77777777" w:rsidR="00E5229C" w:rsidRDefault="00E5229C" w:rsidP="00E5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29C" w14:paraId="6F6E233C" w14:textId="0664E15D" w:rsidTr="007E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40498FD" w14:textId="2F4DDCC8" w:rsidR="00E5229C" w:rsidRDefault="00E5229C" w:rsidP="00E5229C">
            <w:r>
              <w:t>18/10/2024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E5229C" w:rsidRPr="000D1F26" w14:paraId="0BF96857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51E54" w14:textId="77777777" w:rsidR="00E5229C" w:rsidRPr="000D1F26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0D1F26">
                    <w:rPr>
                      <w:b/>
                      <w:bCs/>
                    </w:rPr>
                    <w:t>Mijlpaal</w:t>
                  </w:r>
                  <w:proofErr w:type="spellEnd"/>
                  <w:r w:rsidRPr="000D1F26">
                    <w:rPr>
                      <w:b/>
                      <w:bCs/>
                    </w:rPr>
                    <w:t xml:space="preserve"> 7: UI </w:t>
                  </w:r>
                  <w:proofErr w:type="spellStart"/>
                  <w:r w:rsidRPr="000D1F26">
                    <w:rPr>
                      <w:b/>
                      <w:bCs/>
                    </w:rPr>
                    <w:t>en</w:t>
                  </w:r>
                  <w:proofErr w:type="spellEnd"/>
                  <w:r w:rsidRPr="000D1F26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1F26">
                    <w:rPr>
                      <w:b/>
                      <w:bCs/>
                    </w:rPr>
                    <w:t>Menuscherm</w:t>
                  </w:r>
                  <w:proofErr w:type="spellEnd"/>
                </w:p>
              </w:tc>
            </w:tr>
          </w:tbl>
          <w:p w14:paraId="7A2493C4" w14:textId="77777777" w:rsidR="00E5229C" w:rsidRPr="000D1F26" w:rsidRDefault="00E5229C" w:rsidP="00E52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29C" w:rsidRPr="000D1F26" w14:paraId="54559E15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5AEF3" w14:textId="77777777" w:rsidR="00E5229C" w:rsidRPr="000D1F26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7264F40" w14:textId="77777777" w:rsidR="00E5229C" w:rsidRDefault="00E5229C" w:rsidP="00E52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29C" w14:paraId="0DE468A5" w14:textId="43BB395E" w:rsidTr="007E4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1537848A" w14:textId="0E8F3280" w:rsidR="00E5229C" w:rsidRDefault="00E5229C" w:rsidP="00E5229C">
            <w:r>
              <w:t>25/10/2024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E5229C" w:rsidRPr="00C55433" w14:paraId="1E821FF3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9E647E" w14:textId="77777777" w:rsidR="00E5229C" w:rsidRPr="00C55433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C55433">
                    <w:rPr>
                      <w:b/>
                      <w:bCs/>
                    </w:rPr>
                    <w:t>Mijlpaal</w:t>
                  </w:r>
                  <w:proofErr w:type="spellEnd"/>
                  <w:r w:rsidRPr="00C55433">
                    <w:rPr>
                      <w:b/>
                      <w:bCs/>
                    </w:rPr>
                    <w:t xml:space="preserve"> 8: Testen </w:t>
                  </w:r>
                  <w:proofErr w:type="spellStart"/>
                  <w:r w:rsidRPr="00C55433">
                    <w:rPr>
                      <w:b/>
                      <w:bCs/>
                    </w:rPr>
                    <w:t>en</w:t>
                  </w:r>
                  <w:proofErr w:type="spellEnd"/>
                  <w:r w:rsidRPr="00C55433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55433">
                    <w:rPr>
                      <w:b/>
                      <w:bCs/>
                    </w:rPr>
                    <w:t>Verbeteringen</w:t>
                  </w:r>
                  <w:proofErr w:type="spellEnd"/>
                </w:p>
              </w:tc>
            </w:tr>
          </w:tbl>
          <w:p w14:paraId="01106F98" w14:textId="77777777" w:rsidR="00E5229C" w:rsidRPr="00C55433" w:rsidRDefault="00E5229C" w:rsidP="00E5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29C" w:rsidRPr="00C55433" w14:paraId="0293E7C4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5C42D" w14:textId="77777777" w:rsidR="00E5229C" w:rsidRPr="00C55433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094B34E" w14:textId="77777777" w:rsidR="00E5229C" w:rsidRDefault="00E5229C" w:rsidP="00E52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29C" w14:paraId="0B45A6C9" w14:textId="63AF56E1" w:rsidTr="007E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23D05B27" w14:textId="0A1C28AB" w:rsidR="00E5229C" w:rsidRDefault="00E5229C" w:rsidP="00E5229C">
            <w:r>
              <w:t>01/11/2024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E5229C" w:rsidRPr="00C55433" w14:paraId="48651248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EFB21" w14:textId="77777777" w:rsidR="00E5229C" w:rsidRPr="00C55433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C55433">
                    <w:rPr>
                      <w:b/>
                      <w:bCs/>
                    </w:rPr>
                    <w:t>Mijlpaal</w:t>
                  </w:r>
                  <w:proofErr w:type="spellEnd"/>
                  <w:r w:rsidRPr="00C55433">
                    <w:rPr>
                      <w:b/>
                      <w:bCs/>
                    </w:rPr>
                    <w:t xml:space="preserve"> 9: </w:t>
                  </w:r>
                  <w:proofErr w:type="spellStart"/>
                  <w:r w:rsidRPr="00C55433">
                    <w:rPr>
                      <w:b/>
                      <w:bCs/>
                    </w:rPr>
                    <w:t>Eindoplevering</w:t>
                  </w:r>
                  <w:proofErr w:type="spellEnd"/>
                </w:p>
              </w:tc>
            </w:tr>
          </w:tbl>
          <w:p w14:paraId="687B3749" w14:textId="77777777" w:rsidR="00E5229C" w:rsidRPr="00C55433" w:rsidRDefault="00E5229C" w:rsidP="00E52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29C" w:rsidRPr="00C55433" w14:paraId="05DD3789" w14:textId="77777777" w:rsidTr="002B0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4D145" w14:textId="77777777" w:rsidR="00E5229C" w:rsidRPr="00C55433" w:rsidRDefault="00E5229C" w:rsidP="00E5229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8A4E1A3" w14:textId="77777777" w:rsidR="00E5229C" w:rsidRDefault="00E5229C" w:rsidP="00E52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166BE2" w14:textId="77777777" w:rsidR="00E5229C" w:rsidRDefault="00E5229C">
      <w:pPr>
        <w:pStyle w:val="Kop1"/>
        <w:rPr>
          <w:rFonts w:ascii="Aptos" w:hAnsi="Aptos"/>
          <w:lang w:val="nl-NL"/>
        </w:rPr>
      </w:pPr>
    </w:p>
    <w:p w14:paraId="4ADF29E8" w14:textId="77777777" w:rsidR="001343FF" w:rsidRDefault="001343FF" w:rsidP="001343FF">
      <w:pPr>
        <w:rPr>
          <w:lang w:val="nl-NL"/>
        </w:rPr>
      </w:pPr>
    </w:p>
    <w:p w14:paraId="30F46F6A" w14:textId="77777777" w:rsidR="001343FF" w:rsidRDefault="001343FF" w:rsidP="001343FF">
      <w:pPr>
        <w:rPr>
          <w:lang w:val="nl-NL"/>
        </w:rPr>
      </w:pPr>
    </w:p>
    <w:p w14:paraId="6D3FB2CC" w14:textId="77777777" w:rsidR="001343FF" w:rsidRDefault="001343FF" w:rsidP="001343FF">
      <w:pPr>
        <w:rPr>
          <w:lang w:val="nl-NL"/>
        </w:rPr>
      </w:pPr>
    </w:p>
    <w:p w14:paraId="0B9B6B1C" w14:textId="77777777" w:rsidR="001343FF" w:rsidRDefault="001343FF" w:rsidP="001343FF">
      <w:pPr>
        <w:rPr>
          <w:lang w:val="nl-NL"/>
        </w:rPr>
      </w:pPr>
    </w:p>
    <w:p w14:paraId="209AD982" w14:textId="77777777" w:rsidR="001343FF" w:rsidRDefault="001343FF" w:rsidP="001343FF">
      <w:pPr>
        <w:rPr>
          <w:lang w:val="nl-NL"/>
        </w:rPr>
      </w:pPr>
    </w:p>
    <w:p w14:paraId="10A9743A" w14:textId="77777777" w:rsidR="001343FF" w:rsidRDefault="001343FF" w:rsidP="001343FF">
      <w:pPr>
        <w:rPr>
          <w:lang w:val="nl-NL"/>
        </w:rPr>
      </w:pPr>
    </w:p>
    <w:p w14:paraId="5D4953AE" w14:textId="77777777" w:rsidR="001343FF" w:rsidRDefault="001343FF" w:rsidP="001343FF">
      <w:pPr>
        <w:rPr>
          <w:lang w:val="nl-NL"/>
        </w:rPr>
      </w:pPr>
    </w:p>
    <w:p w14:paraId="1144D9D7" w14:textId="77777777" w:rsidR="001343FF" w:rsidRDefault="001343FF" w:rsidP="001343FF">
      <w:pPr>
        <w:rPr>
          <w:lang w:val="nl-NL"/>
        </w:rPr>
      </w:pPr>
    </w:p>
    <w:p w14:paraId="716B90D9" w14:textId="77777777" w:rsidR="001343FF" w:rsidRDefault="001343FF" w:rsidP="001343FF">
      <w:pPr>
        <w:rPr>
          <w:lang w:val="nl-NL"/>
        </w:rPr>
      </w:pPr>
    </w:p>
    <w:p w14:paraId="20B82770" w14:textId="77777777" w:rsidR="001343FF" w:rsidRDefault="001343FF" w:rsidP="001343FF">
      <w:pPr>
        <w:rPr>
          <w:lang w:val="nl-NL"/>
        </w:rPr>
      </w:pPr>
    </w:p>
    <w:p w14:paraId="133F6BAF" w14:textId="77777777" w:rsidR="001343FF" w:rsidRDefault="001343FF" w:rsidP="001343FF">
      <w:pPr>
        <w:rPr>
          <w:lang w:val="nl-NL"/>
        </w:rPr>
      </w:pPr>
    </w:p>
    <w:p w14:paraId="03C3398B" w14:textId="77777777" w:rsidR="001343FF" w:rsidRPr="001343FF" w:rsidRDefault="001343FF" w:rsidP="001343FF">
      <w:pPr>
        <w:rPr>
          <w:lang w:val="nl-NL"/>
        </w:rPr>
      </w:pPr>
    </w:p>
    <w:p w14:paraId="1DADD8C8" w14:textId="012237F9" w:rsidR="00E5229C" w:rsidRPr="00F02B6C" w:rsidRDefault="00000000" w:rsidP="00F02B6C">
      <w:pPr>
        <w:pStyle w:val="Kop1"/>
        <w:rPr>
          <w:sz w:val="48"/>
          <w:szCs w:val="48"/>
          <w:lang w:val="nl-NL"/>
        </w:rPr>
      </w:pPr>
      <w:r w:rsidRPr="00F02B6C">
        <w:rPr>
          <w:sz w:val="48"/>
          <w:szCs w:val="48"/>
          <w:lang w:val="nl-NL"/>
        </w:rPr>
        <w:lastRenderedPageBreak/>
        <w:t>Sprint 1</w:t>
      </w:r>
      <w:r w:rsidR="005D7DBF">
        <w:rPr>
          <w:sz w:val="48"/>
          <w:szCs w:val="48"/>
          <w:lang w:val="nl-NL"/>
        </w:rPr>
        <w:t xml:space="preserve"> Rapportage:</w:t>
      </w:r>
    </w:p>
    <w:p w14:paraId="311F0B14" w14:textId="7BC3B2C3" w:rsidR="00E5229C" w:rsidRDefault="00E5229C" w:rsidP="005D7DBF">
      <w:pPr>
        <w:pStyle w:val="Kop2"/>
        <w:rPr>
          <w:lang w:val="nl-NL"/>
        </w:rPr>
      </w:pPr>
      <w:r w:rsidRPr="00E5229C">
        <w:rPr>
          <w:lang w:val="nl-NL"/>
        </w:rPr>
        <w:t>Ontwerp van het doolhof en basisbeweging van Pacman.</w:t>
      </w:r>
    </w:p>
    <w:p w14:paraId="0B7B6AE2" w14:textId="77777777" w:rsidR="00E5229C" w:rsidRPr="00E5229C" w:rsidRDefault="00E5229C" w:rsidP="00E5229C">
      <w:pPr>
        <w:pStyle w:val="Lijstalinea"/>
        <w:rPr>
          <w:rFonts w:ascii="Aptos" w:hAnsi="Aptos"/>
          <w:lang w:val="nl-NL"/>
        </w:rPr>
      </w:pPr>
    </w:p>
    <w:p w14:paraId="3B1E49C1" w14:textId="4B2C3800" w:rsidR="00DD3204" w:rsidRPr="00E5229C" w:rsidRDefault="00000000">
      <w:pPr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 xml:space="preserve">Sprint Periode: </w:t>
      </w:r>
      <w:r w:rsidR="00E5229C">
        <w:rPr>
          <w:rFonts w:ascii="Aptos" w:hAnsi="Aptos"/>
          <w:lang w:val="nl-NL"/>
        </w:rPr>
        <w:t>06/09/2024</w:t>
      </w:r>
      <w:r w:rsidRPr="00E5229C">
        <w:rPr>
          <w:rFonts w:ascii="Aptos" w:hAnsi="Aptos"/>
          <w:lang w:val="nl-NL"/>
        </w:rPr>
        <w:t xml:space="preserve"> </w:t>
      </w:r>
      <w:r w:rsidR="00E5229C">
        <w:rPr>
          <w:rFonts w:ascii="Aptos" w:hAnsi="Aptos"/>
          <w:lang w:val="nl-NL"/>
        </w:rPr>
        <w:t>–</w:t>
      </w:r>
      <w:r w:rsidRPr="00E5229C">
        <w:rPr>
          <w:rFonts w:ascii="Aptos" w:hAnsi="Aptos"/>
          <w:lang w:val="nl-NL"/>
        </w:rPr>
        <w:t xml:space="preserve"> </w:t>
      </w:r>
      <w:r w:rsidR="00E5229C">
        <w:rPr>
          <w:rFonts w:ascii="Aptos" w:hAnsi="Aptos"/>
          <w:lang w:val="nl-NL"/>
        </w:rPr>
        <w:t>20/09/2024</w:t>
      </w:r>
    </w:p>
    <w:p w14:paraId="14005226" w14:textId="6D411AE7" w:rsidR="00DD3204" w:rsidRPr="00E5229C" w:rsidRDefault="00000000">
      <w:pPr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 xml:space="preserve">Datum Rapport: </w:t>
      </w:r>
      <w:r w:rsidR="00E5229C">
        <w:rPr>
          <w:rFonts w:ascii="Aptos" w:hAnsi="Aptos"/>
          <w:lang w:val="nl-NL"/>
        </w:rPr>
        <w:t>0</w:t>
      </w:r>
      <w:r w:rsidR="001343FF">
        <w:rPr>
          <w:rFonts w:ascii="Aptos" w:hAnsi="Aptos"/>
          <w:lang w:val="nl-NL"/>
        </w:rPr>
        <w:t>6/09/2024</w:t>
      </w:r>
    </w:p>
    <w:p w14:paraId="6B5C37E5" w14:textId="55A4D34D" w:rsidR="00DD3204" w:rsidRPr="001343FF" w:rsidRDefault="00DD3204">
      <w:pPr>
        <w:rPr>
          <w:rFonts w:ascii="Aptos" w:hAnsi="Aptos"/>
          <w:lang w:val="nl-NL"/>
        </w:rPr>
      </w:pPr>
    </w:p>
    <w:p w14:paraId="4BD93FF5" w14:textId="391E3B6B" w:rsidR="00DD3204" w:rsidRDefault="00000000" w:rsidP="001343FF">
      <w:pPr>
        <w:pStyle w:val="Kop2"/>
        <w:numPr>
          <w:ilvl w:val="0"/>
          <w:numId w:val="12"/>
        </w:numPr>
        <w:rPr>
          <w:rFonts w:ascii="Aptos" w:hAnsi="Aptos"/>
          <w:lang w:val="nl-NL"/>
        </w:rPr>
      </w:pPr>
      <w:r w:rsidRPr="001343FF">
        <w:rPr>
          <w:rFonts w:ascii="Aptos" w:hAnsi="Aptos"/>
          <w:lang w:val="nl-NL"/>
        </w:rPr>
        <w:t>Sprint Planning</w:t>
      </w:r>
    </w:p>
    <w:p w14:paraId="34EA3DD4" w14:textId="77777777" w:rsidR="001343FF" w:rsidRPr="00E5229C" w:rsidRDefault="001343FF" w:rsidP="001343FF">
      <w:pPr>
        <w:pStyle w:val="Kop3"/>
        <w:rPr>
          <w:rFonts w:ascii="Aptos" w:hAnsi="Aptos"/>
        </w:rPr>
      </w:pPr>
      <w:r w:rsidRPr="00E5229C">
        <w:rPr>
          <w:rFonts w:ascii="Aptos" w:hAnsi="Aptos"/>
        </w:rPr>
        <w:t>1.1. Geplande Issues</w:t>
      </w:r>
    </w:p>
    <w:p w14:paraId="28994781" w14:textId="77777777" w:rsidR="001343FF" w:rsidRPr="001343FF" w:rsidRDefault="001343FF" w:rsidP="001343FF">
      <w:pPr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1756"/>
        <w:gridCol w:w="1756"/>
        <w:gridCol w:w="1756"/>
        <w:gridCol w:w="1756"/>
      </w:tblGrid>
      <w:tr w:rsidR="001343FF" w14:paraId="45B60388" w14:textId="77777777" w:rsidTr="00134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77947A94" w14:textId="6F7CA57C" w:rsidR="001343FF" w:rsidRDefault="001343FF" w:rsidP="001343FF">
            <w:r w:rsidRPr="00E5229C">
              <w:rPr>
                <w:rFonts w:ascii="Aptos" w:hAnsi="Aptos"/>
              </w:rPr>
              <w:t>ID</w:t>
            </w:r>
          </w:p>
        </w:tc>
        <w:tc>
          <w:tcPr>
            <w:tcW w:w="1756" w:type="dxa"/>
          </w:tcPr>
          <w:p w14:paraId="162F64FF" w14:textId="1BE56CA0" w:rsidR="001343FF" w:rsidRDefault="001343FF" w:rsidP="00134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229C">
              <w:rPr>
                <w:rFonts w:ascii="Aptos" w:hAnsi="Aptos"/>
              </w:rPr>
              <w:t>Omschrijving</w:t>
            </w:r>
          </w:p>
        </w:tc>
        <w:tc>
          <w:tcPr>
            <w:tcW w:w="1756" w:type="dxa"/>
          </w:tcPr>
          <w:p w14:paraId="33424D66" w14:textId="4B85033A" w:rsidR="001343FF" w:rsidRDefault="001343FF" w:rsidP="00134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229C">
              <w:rPr>
                <w:rFonts w:ascii="Aptos" w:hAnsi="Aptos"/>
              </w:rPr>
              <w:t>Prioriteit</w:t>
            </w:r>
          </w:p>
        </w:tc>
        <w:tc>
          <w:tcPr>
            <w:tcW w:w="1756" w:type="dxa"/>
          </w:tcPr>
          <w:p w14:paraId="11A015D4" w14:textId="48D99E63" w:rsidR="001343FF" w:rsidRDefault="001343FF" w:rsidP="00134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229C">
              <w:rPr>
                <w:rFonts w:ascii="Aptos" w:hAnsi="Aptos"/>
              </w:rPr>
              <w:t>Geschatte Tijd</w:t>
            </w:r>
          </w:p>
        </w:tc>
      </w:tr>
      <w:tr w:rsidR="001343FF" w14:paraId="5A1C31F7" w14:textId="77777777" w:rsidTr="00134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72B24EA5" w14:textId="67925189" w:rsidR="001343FF" w:rsidRDefault="001343FF" w:rsidP="001343FF">
            <w:r w:rsidRPr="00E5229C">
              <w:rPr>
                <w:rFonts w:ascii="Aptos" w:hAnsi="Aptos"/>
              </w:rPr>
              <w:t>#1</w:t>
            </w:r>
          </w:p>
        </w:tc>
        <w:tc>
          <w:tcPr>
            <w:tcW w:w="1756" w:type="dxa"/>
          </w:tcPr>
          <w:p w14:paraId="3D8012C4" w14:textId="734EF4AB" w:rsidR="001343FF" w:rsidRDefault="001343FF" w:rsidP="00134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29C">
              <w:rPr>
                <w:rFonts w:ascii="Aptos" w:hAnsi="Aptos"/>
              </w:rPr>
              <w:t>Ontwerp van het doolhof</w:t>
            </w:r>
          </w:p>
        </w:tc>
        <w:tc>
          <w:tcPr>
            <w:tcW w:w="1756" w:type="dxa"/>
          </w:tcPr>
          <w:p w14:paraId="755CC8BC" w14:textId="370D46A6" w:rsidR="001343FF" w:rsidRDefault="001343FF" w:rsidP="00134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29C">
              <w:rPr>
                <w:rFonts w:ascii="Aptos" w:hAnsi="Aptos"/>
              </w:rPr>
              <w:t>Hoog</w:t>
            </w:r>
          </w:p>
        </w:tc>
        <w:tc>
          <w:tcPr>
            <w:tcW w:w="1756" w:type="dxa"/>
          </w:tcPr>
          <w:p w14:paraId="038DC4D8" w14:textId="02284E88" w:rsidR="001343FF" w:rsidRDefault="001343FF" w:rsidP="00134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</w:tc>
      </w:tr>
      <w:tr w:rsidR="001343FF" w14:paraId="791DACD6" w14:textId="77777777" w:rsidTr="00134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06B5BBA8" w14:textId="4A5E46C2" w:rsidR="001343FF" w:rsidRDefault="001343FF" w:rsidP="001343FF">
            <w:r w:rsidRPr="00E5229C">
              <w:rPr>
                <w:rFonts w:ascii="Aptos" w:hAnsi="Aptos"/>
              </w:rPr>
              <w:t>#2</w:t>
            </w:r>
          </w:p>
        </w:tc>
        <w:tc>
          <w:tcPr>
            <w:tcW w:w="1756" w:type="dxa"/>
          </w:tcPr>
          <w:p w14:paraId="04ECD73B" w14:textId="1DCD51ED" w:rsidR="001343FF" w:rsidRDefault="001343FF" w:rsidP="00134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29C">
              <w:rPr>
                <w:rFonts w:ascii="Aptos" w:hAnsi="Aptos"/>
              </w:rPr>
              <w:t>Implementatie van basisbeweging van Pacman</w:t>
            </w:r>
          </w:p>
        </w:tc>
        <w:tc>
          <w:tcPr>
            <w:tcW w:w="1756" w:type="dxa"/>
          </w:tcPr>
          <w:p w14:paraId="0D099295" w14:textId="68CCB594" w:rsidR="001343FF" w:rsidRDefault="001343FF" w:rsidP="00134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29C">
              <w:rPr>
                <w:rFonts w:ascii="Aptos" w:hAnsi="Aptos"/>
              </w:rPr>
              <w:t>Hoog</w:t>
            </w:r>
          </w:p>
        </w:tc>
        <w:tc>
          <w:tcPr>
            <w:tcW w:w="1756" w:type="dxa"/>
          </w:tcPr>
          <w:p w14:paraId="43490EAF" w14:textId="5B49067D" w:rsidR="001343FF" w:rsidRDefault="001343FF" w:rsidP="00134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dag</w:t>
            </w:r>
          </w:p>
        </w:tc>
      </w:tr>
    </w:tbl>
    <w:p w14:paraId="3B1BEB4A" w14:textId="77777777" w:rsidR="001343FF" w:rsidRPr="001343FF" w:rsidRDefault="001343FF" w:rsidP="001343FF">
      <w:pPr>
        <w:rPr>
          <w:lang w:val="nl-NL"/>
        </w:rPr>
      </w:pPr>
    </w:p>
    <w:p w14:paraId="196D3E87" w14:textId="77777777" w:rsidR="001343FF" w:rsidRDefault="001343FF">
      <w:pPr>
        <w:pStyle w:val="Kop3"/>
        <w:rPr>
          <w:rFonts w:ascii="Aptos" w:hAnsi="Aptos"/>
        </w:rPr>
      </w:pPr>
    </w:p>
    <w:p w14:paraId="01975745" w14:textId="1920C689" w:rsidR="00DD3204" w:rsidRPr="00E5229C" w:rsidRDefault="00000000">
      <w:pPr>
        <w:pStyle w:val="Kop3"/>
        <w:rPr>
          <w:rFonts w:ascii="Aptos" w:hAnsi="Aptos"/>
        </w:rPr>
      </w:pPr>
      <w:r w:rsidRPr="00E5229C">
        <w:rPr>
          <w:rFonts w:ascii="Aptos" w:hAnsi="Aptos"/>
        </w:rPr>
        <w:t>1.2. Doelstellingen van de Sprint</w:t>
      </w:r>
    </w:p>
    <w:p w14:paraId="3751D191" w14:textId="77777777" w:rsidR="001343FF" w:rsidRDefault="00000000" w:rsidP="001343FF">
      <w:pPr>
        <w:pStyle w:val="Lijstalinea"/>
        <w:numPr>
          <w:ilvl w:val="0"/>
          <w:numId w:val="14"/>
        </w:numPr>
        <w:rPr>
          <w:rFonts w:ascii="Aptos" w:hAnsi="Aptos"/>
          <w:lang w:val="nl-NL"/>
        </w:rPr>
      </w:pPr>
      <w:r w:rsidRPr="001343FF">
        <w:rPr>
          <w:rFonts w:ascii="Aptos" w:hAnsi="Aptos"/>
          <w:lang w:val="nl-NL"/>
        </w:rPr>
        <w:t>Ontwerp van het doolhof.</w:t>
      </w:r>
    </w:p>
    <w:p w14:paraId="25FB9A14" w14:textId="39777860" w:rsidR="00DD3204" w:rsidRPr="001343FF" w:rsidRDefault="00000000" w:rsidP="001343FF">
      <w:pPr>
        <w:pStyle w:val="Lijstalinea"/>
        <w:numPr>
          <w:ilvl w:val="0"/>
          <w:numId w:val="14"/>
        </w:numPr>
        <w:rPr>
          <w:rFonts w:ascii="Aptos" w:hAnsi="Aptos"/>
          <w:lang w:val="nl-NL"/>
        </w:rPr>
      </w:pPr>
      <w:r w:rsidRPr="001343FF">
        <w:rPr>
          <w:rFonts w:ascii="Aptos" w:hAnsi="Aptos"/>
          <w:lang w:val="nl-NL"/>
        </w:rPr>
        <w:t>Implementatie van de basisbeweging van Pacman.</w:t>
      </w:r>
    </w:p>
    <w:p w14:paraId="4052CAF5" w14:textId="3CA7C659" w:rsidR="00DD3204" w:rsidRDefault="00DD3204">
      <w:pPr>
        <w:rPr>
          <w:rFonts w:ascii="Aptos" w:hAnsi="Aptos"/>
          <w:lang w:val="nl-NL"/>
        </w:rPr>
      </w:pPr>
    </w:p>
    <w:p w14:paraId="0AD0AFFE" w14:textId="77777777" w:rsidR="001343FF" w:rsidRDefault="001343FF">
      <w:pPr>
        <w:rPr>
          <w:rFonts w:ascii="Aptos" w:hAnsi="Aptos"/>
          <w:lang w:val="nl-NL"/>
        </w:rPr>
      </w:pPr>
    </w:p>
    <w:p w14:paraId="24B2DFC5" w14:textId="77777777" w:rsidR="001343FF" w:rsidRDefault="001343FF">
      <w:pPr>
        <w:rPr>
          <w:rFonts w:ascii="Aptos" w:hAnsi="Aptos"/>
          <w:lang w:val="nl-NL"/>
        </w:rPr>
      </w:pPr>
    </w:p>
    <w:p w14:paraId="0147F423" w14:textId="77777777" w:rsidR="001343FF" w:rsidRDefault="001343FF">
      <w:pPr>
        <w:rPr>
          <w:rFonts w:ascii="Aptos" w:hAnsi="Aptos"/>
          <w:lang w:val="nl-NL"/>
        </w:rPr>
      </w:pPr>
    </w:p>
    <w:p w14:paraId="45AC388B" w14:textId="77777777" w:rsidR="001343FF" w:rsidRDefault="001343FF">
      <w:pPr>
        <w:rPr>
          <w:rFonts w:ascii="Aptos" w:hAnsi="Aptos"/>
          <w:lang w:val="nl-NL"/>
        </w:rPr>
      </w:pPr>
    </w:p>
    <w:p w14:paraId="1A68E402" w14:textId="77777777" w:rsidR="001343FF" w:rsidRPr="00E5229C" w:rsidRDefault="001343FF">
      <w:pPr>
        <w:rPr>
          <w:rFonts w:ascii="Aptos" w:hAnsi="Aptos"/>
          <w:lang w:val="nl-NL"/>
        </w:rPr>
      </w:pPr>
    </w:p>
    <w:p w14:paraId="4340E83E" w14:textId="77777777" w:rsidR="00DD3204" w:rsidRPr="00E5229C" w:rsidRDefault="00000000">
      <w:pPr>
        <w:pStyle w:val="Kop2"/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lastRenderedPageBreak/>
        <w:t>2. Voortgang van de Sprint</w:t>
      </w:r>
    </w:p>
    <w:p w14:paraId="2C1A5C67" w14:textId="77777777" w:rsidR="00DD3204" w:rsidRPr="00E5229C" w:rsidRDefault="00000000">
      <w:pPr>
        <w:pStyle w:val="Kop3"/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>2.1. Status van Geplande Issues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55"/>
        <w:gridCol w:w="2159"/>
        <w:gridCol w:w="2157"/>
        <w:gridCol w:w="2159"/>
      </w:tblGrid>
      <w:tr w:rsidR="00DD3204" w:rsidRPr="00E5229C" w14:paraId="2086E808" w14:textId="77777777" w:rsidTr="0096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57B902" w14:textId="77777777" w:rsidR="00DD3204" w:rsidRPr="00E5229C" w:rsidRDefault="00000000">
            <w:pPr>
              <w:rPr>
                <w:rFonts w:ascii="Aptos" w:hAnsi="Aptos"/>
              </w:rPr>
            </w:pPr>
            <w:r w:rsidRPr="00E5229C">
              <w:rPr>
                <w:rFonts w:ascii="Aptos" w:hAnsi="Aptos"/>
              </w:rPr>
              <w:t>ID</w:t>
            </w:r>
          </w:p>
        </w:tc>
        <w:tc>
          <w:tcPr>
            <w:tcW w:w="2160" w:type="dxa"/>
          </w:tcPr>
          <w:p w14:paraId="6261302E" w14:textId="77777777" w:rsidR="00DD3204" w:rsidRPr="00E522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E5229C">
              <w:rPr>
                <w:rFonts w:ascii="Aptos" w:hAnsi="Aptos"/>
              </w:rPr>
              <w:t>Omschrijving</w:t>
            </w:r>
          </w:p>
        </w:tc>
        <w:tc>
          <w:tcPr>
            <w:tcW w:w="2160" w:type="dxa"/>
          </w:tcPr>
          <w:p w14:paraId="4582463A" w14:textId="77777777" w:rsidR="00DD3204" w:rsidRPr="00E522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E5229C">
              <w:rPr>
                <w:rFonts w:ascii="Aptos" w:hAnsi="Aptos"/>
              </w:rPr>
              <w:t>Status</w:t>
            </w:r>
          </w:p>
        </w:tc>
        <w:tc>
          <w:tcPr>
            <w:tcW w:w="2160" w:type="dxa"/>
          </w:tcPr>
          <w:p w14:paraId="31CD0007" w14:textId="77777777" w:rsidR="00DD3204" w:rsidRPr="00E522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E5229C">
              <w:rPr>
                <w:rFonts w:ascii="Aptos" w:hAnsi="Aptos"/>
              </w:rPr>
              <w:t>Opmerkingen</w:t>
            </w:r>
          </w:p>
        </w:tc>
      </w:tr>
      <w:tr w:rsidR="00DD3204" w:rsidRPr="00E5229C" w14:paraId="2B1B5F91" w14:textId="77777777" w:rsidTr="0096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804C6D" w14:textId="77777777" w:rsidR="00DD3204" w:rsidRPr="00E5229C" w:rsidRDefault="00000000">
            <w:pPr>
              <w:rPr>
                <w:rFonts w:ascii="Aptos" w:hAnsi="Aptos"/>
              </w:rPr>
            </w:pPr>
            <w:r w:rsidRPr="00E5229C">
              <w:rPr>
                <w:rFonts w:ascii="Aptos" w:hAnsi="Aptos"/>
              </w:rPr>
              <w:t>#1</w:t>
            </w:r>
          </w:p>
        </w:tc>
        <w:tc>
          <w:tcPr>
            <w:tcW w:w="2160" w:type="dxa"/>
          </w:tcPr>
          <w:p w14:paraId="3F00E36A" w14:textId="77777777" w:rsidR="00DD3204" w:rsidRPr="00E522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E5229C">
              <w:rPr>
                <w:rFonts w:ascii="Aptos" w:hAnsi="Aptos"/>
              </w:rPr>
              <w:t>Ontwerp van het doolhof</w:t>
            </w:r>
          </w:p>
        </w:tc>
        <w:tc>
          <w:tcPr>
            <w:tcW w:w="2160" w:type="dxa"/>
          </w:tcPr>
          <w:p w14:paraId="2021300D" w14:textId="7ADA7E3F" w:rsidR="00DD3204" w:rsidRPr="00E522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E5229C">
              <w:rPr>
                <w:rFonts w:ascii="Aptos" w:hAnsi="Aptos"/>
              </w:rPr>
              <w:t>Voltooid</w:t>
            </w:r>
          </w:p>
        </w:tc>
        <w:tc>
          <w:tcPr>
            <w:tcW w:w="2160" w:type="dxa"/>
          </w:tcPr>
          <w:p w14:paraId="343D34B2" w14:textId="6B712B4C" w:rsidR="00DD3204" w:rsidRPr="00E5229C" w:rsidRDefault="00DD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DD3204" w:rsidRPr="00E5229C" w14:paraId="42503915" w14:textId="77777777" w:rsidTr="0096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2DFB6A" w14:textId="77777777" w:rsidR="00DD3204" w:rsidRPr="00E5229C" w:rsidRDefault="00000000">
            <w:pPr>
              <w:rPr>
                <w:rFonts w:ascii="Aptos" w:hAnsi="Aptos"/>
              </w:rPr>
            </w:pPr>
            <w:r w:rsidRPr="00E5229C">
              <w:rPr>
                <w:rFonts w:ascii="Aptos" w:hAnsi="Aptos"/>
              </w:rPr>
              <w:t>#2</w:t>
            </w:r>
          </w:p>
        </w:tc>
        <w:tc>
          <w:tcPr>
            <w:tcW w:w="2160" w:type="dxa"/>
          </w:tcPr>
          <w:p w14:paraId="03130520" w14:textId="77777777" w:rsidR="00DD3204" w:rsidRPr="00E522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E5229C">
              <w:rPr>
                <w:rFonts w:ascii="Aptos" w:hAnsi="Aptos"/>
              </w:rPr>
              <w:t>Implementatie van basisbeweging van Pacman</w:t>
            </w:r>
          </w:p>
        </w:tc>
        <w:tc>
          <w:tcPr>
            <w:tcW w:w="2160" w:type="dxa"/>
          </w:tcPr>
          <w:p w14:paraId="0BB85A85" w14:textId="245F660B" w:rsidR="00DD3204" w:rsidRPr="00E522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E5229C">
              <w:rPr>
                <w:rFonts w:ascii="Aptos" w:hAnsi="Aptos"/>
              </w:rPr>
              <w:t>Voltooid</w:t>
            </w:r>
          </w:p>
        </w:tc>
        <w:tc>
          <w:tcPr>
            <w:tcW w:w="2160" w:type="dxa"/>
          </w:tcPr>
          <w:p w14:paraId="3A755525" w14:textId="0E95FFD9" w:rsidR="00DD3204" w:rsidRPr="00E5229C" w:rsidRDefault="00DD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</w:tbl>
    <w:p w14:paraId="1AAAC495" w14:textId="77777777" w:rsidR="00DD3204" w:rsidRPr="001343FF" w:rsidRDefault="00000000">
      <w:pPr>
        <w:pStyle w:val="Kop3"/>
        <w:rPr>
          <w:rFonts w:ascii="Aptos" w:hAnsi="Aptos"/>
          <w:lang w:val="nl-NL"/>
        </w:rPr>
      </w:pPr>
      <w:r w:rsidRPr="001343FF">
        <w:rPr>
          <w:rFonts w:ascii="Aptos" w:hAnsi="Aptos"/>
          <w:lang w:val="nl-NL"/>
        </w:rPr>
        <w:t>2.2. Bereikte Voortgang</w:t>
      </w:r>
    </w:p>
    <w:p w14:paraId="5CA0E10A" w14:textId="77777777" w:rsidR="00F02B6C" w:rsidRDefault="00000000" w:rsidP="00F02B6C">
      <w:pPr>
        <w:pStyle w:val="Lijstalinea"/>
        <w:numPr>
          <w:ilvl w:val="0"/>
          <w:numId w:val="18"/>
        </w:numPr>
        <w:rPr>
          <w:rFonts w:ascii="Aptos" w:hAnsi="Aptos"/>
          <w:lang w:val="nl-NL"/>
        </w:rPr>
      </w:pPr>
      <w:r w:rsidRPr="00F02B6C">
        <w:rPr>
          <w:rFonts w:ascii="Aptos" w:hAnsi="Aptos"/>
          <w:lang w:val="nl-NL"/>
        </w:rPr>
        <w:t>Voltooide Taken</w:t>
      </w:r>
      <w:r w:rsidR="00F02B6C">
        <w:rPr>
          <w:rFonts w:ascii="Aptos" w:hAnsi="Aptos"/>
          <w:lang w:val="nl-NL"/>
        </w:rPr>
        <w:t>:</w:t>
      </w:r>
    </w:p>
    <w:p w14:paraId="0048336E" w14:textId="77777777" w:rsidR="00F02B6C" w:rsidRDefault="00000000" w:rsidP="00F02B6C">
      <w:pPr>
        <w:pStyle w:val="Lijstalinea"/>
        <w:numPr>
          <w:ilvl w:val="1"/>
          <w:numId w:val="18"/>
        </w:numPr>
        <w:rPr>
          <w:rFonts w:ascii="Aptos" w:hAnsi="Aptos"/>
          <w:lang w:val="nl-NL"/>
        </w:rPr>
      </w:pPr>
      <w:r w:rsidRPr="00F02B6C">
        <w:rPr>
          <w:rFonts w:ascii="Aptos" w:hAnsi="Aptos"/>
          <w:lang w:val="nl-NL"/>
        </w:rPr>
        <w:t>Ontwerp van het doolhof voltooid.</w:t>
      </w:r>
    </w:p>
    <w:p w14:paraId="24443576" w14:textId="2A14F002" w:rsidR="00DD3204" w:rsidRPr="00F02B6C" w:rsidRDefault="00000000" w:rsidP="00F02B6C">
      <w:pPr>
        <w:pStyle w:val="Lijstalinea"/>
        <w:numPr>
          <w:ilvl w:val="1"/>
          <w:numId w:val="18"/>
        </w:numPr>
        <w:rPr>
          <w:rFonts w:ascii="Aptos" w:hAnsi="Aptos"/>
          <w:lang w:val="nl-NL"/>
        </w:rPr>
      </w:pPr>
      <w:r w:rsidRPr="00F02B6C">
        <w:rPr>
          <w:rFonts w:ascii="Aptos" w:hAnsi="Aptos"/>
          <w:lang w:val="nl-NL"/>
        </w:rPr>
        <w:t xml:space="preserve"> Basisbeweging van Pacman geïmplementeerd.</w:t>
      </w:r>
    </w:p>
    <w:p w14:paraId="595F58FB" w14:textId="34547C40" w:rsidR="00DD3204" w:rsidRDefault="00000000" w:rsidP="00F02B6C">
      <w:pPr>
        <w:pStyle w:val="Lijstalinea"/>
        <w:numPr>
          <w:ilvl w:val="0"/>
          <w:numId w:val="17"/>
        </w:numPr>
        <w:rPr>
          <w:rFonts w:ascii="Aptos" w:hAnsi="Aptos"/>
          <w:lang w:val="nl-NL"/>
        </w:rPr>
      </w:pPr>
      <w:r w:rsidRPr="00F02B6C">
        <w:rPr>
          <w:rFonts w:ascii="Aptos" w:hAnsi="Aptos"/>
          <w:lang w:val="nl-NL"/>
        </w:rPr>
        <w:t>Niet-Voltooide Taken</w:t>
      </w:r>
      <w:r w:rsidR="00F02B6C">
        <w:rPr>
          <w:rFonts w:ascii="Aptos" w:hAnsi="Aptos"/>
          <w:lang w:val="nl-NL"/>
        </w:rPr>
        <w:t>:</w:t>
      </w:r>
    </w:p>
    <w:p w14:paraId="3E498AC6" w14:textId="4B51F328" w:rsidR="00F02B6C" w:rsidRDefault="00F02B6C" w:rsidP="00F02B6C">
      <w:pPr>
        <w:pStyle w:val="Lijstalinea"/>
        <w:numPr>
          <w:ilvl w:val="1"/>
          <w:numId w:val="17"/>
        </w:numPr>
        <w:rPr>
          <w:rFonts w:ascii="Aptos" w:hAnsi="Aptos"/>
          <w:lang w:val="nl-NL"/>
        </w:rPr>
      </w:pPr>
      <w:r>
        <w:rPr>
          <w:rFonts w:ascii="Aptos" w:hAnsi="Aptos"/>
          <w:lang w:val="nl-NL"/>
        </w:rPr>
        <w:t>Geen</w:t>
      </w:r>
    </w:p>
    <w:p w14:paraId="56D0252D" w14:textId="77777777" w:rsidR="00F02B6C" w:rsidRPr="00F02B6C" w:rsidRDefault="00F02B6C" w:rsidP="00F02B6C">
      <w:pPr>
        <w:rPr>
          <w:rFonts w:ascii="Aptos" w:hAnsi="Aptos"/>
          <w:lang w:val="nl-NL"/>
        </w:rPr>
      </w:pPr>
    </w:p>
    <w:p w14:paraId="39E5892C" w14:textId="77777777" w:rsidR="00DD3204" w:rsidRPr="00E5229C" w:rsidRDefault="00000000">
      <w:pPr>
        <w:pStyle w:val="Kop2"/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>3. Sprint Review</w:t>
      </w:r>
    </w:p>
    <w:p w14:paraId="35CC3DB8" w14:textId="77777777" w:rsidR="00DD3204" w:rsidRPr="00E5229C" w:rsidRDefault="00000000">
      <w:pPr>
        <w:pStyle w:val="Kop3"/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>3.1. Demo van Voltooide Functionaliteiten</w:t>
      </w:r>
    </w:p>
    <w:p w14:paraId="7768826C" w14:textId="77777777" w:rsidR="00DD3204" w:rsidRPr="00E5229C" w:rsidRDefault="00000000">
      <w:pPr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>- Doolhofontwerp: Demonstratie van het complete doolhofontwerp.</w:t>
      </w:r>
      <w:r w:rsidRPr="00E5229C">
        <w:rPr>
          <w:rFonts w:ascii="Aptos" w:hAnsi="Aptos"/>
          <w:lang w:val="nl-NL"/>
        </w:rPr>
        <w:br/>
        <w:t xml:space="preserve">- Basisbeweging van Pacman: Demonstratie van </w:t>
      </w:r>
      <w:proofErr w:type="spellStart"/>
      <w:r w:rsidRPr="00E5229C">
        <w:rPr>
          <w:rFonts w:ascii="Aptos" w:hAnsi="Aptos"/>
          <w:lang w:val="nl-NL"/>
        </w:rPr>
        <w:t>Pacman's</w:t>
      </w:r>
      <w:proofErr w:type="spellEnd"/>
      <w:r w:rsidRPr="00E5229C">
        <w:rPr>
          <w:rFonts w:ascii="Aptos" w:hAnsi="Aptos"/>
          <w:lang w:val="nl-NL"/>
        </w:rPr>
        <w:t xml:space="preserve"> beweging in het doolhof.</w:t>
      </w:r>
    </w:p>
    <w:p w14:paraId="7F606D7B" w14:textId="77777777" w:rsidR="00DD3204" w:rsidRPr="00E5229C" w:rsidRDefault="00000000">
      <w:pPr>
        <w:pStyle w:val="Kop3"/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>3.2. Feedback van Stakeholders</w:t>
      </w:r>
    </w:p>
    <w:p w14:paraId="3154F874" w14:textId="41C90651" w:rsidR="00DD3204" w:rsidRPr="00E5229C" w:rsidRDefault="00000000">
      <w:pPr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 xml:space="preserve">- Feedback op doolhofontwerp: </w:t>
      </w:r>
      <w:r w:rsidR="00F02B6C">
        <w:rPr>
          <w:rFonts w:ascii="Aptos" w:hAnsi="Aptos"/>
          <w:lang w:val="nl-NL"/>
        </w:rPr>
        <w:t xml:space="preserve">Eventueel de juiste kleuren toevoegen aan het doolhof en een andere teken dan een </w:t>
      </w:r>
      <w:r w:rsidR="00C44118">
        <w:rPr>
          <w:rFonts w:ascii="Aptos" w:hAnsi="Aptos"/>
          <w:lang w:val="nl-NL"/>
        </w:rPr>
        <w:t>hashtag</w:t>
      </w:r>
      <w:r w:rsidR="00F02B6C">
        <w:rPr>
          <w:rFonts w:ascii="Aptos" w:hAnsi="Aptos"/>
          <w:lang w:val="nl-NL"/>
        </w:rPr>
        <w:t xml:space="preserve"> voor de muren van het doolhof. </w:t>
      </w:r>
      <w:r w:rsidRPr="00E5229C">
        <w:rPr>
          <w:rFonts w:ascii="Aptos" w:hAnsi="Aptos"/>
          <w:lang w:val="nl-NL"/>
        </w:rPr>
        <w:br/>
        <w:t>- Feedback op Pacman beweging:</w:t>
      </w:r>
      <w:r w:rsidR="00F02B6C">
        <w:rPr>
          <w:rFonts w:ascii="Aptos" w:hAnsi="Aptos"/>
          <w:lang w:val="nl-NL"/>
        </w:rPr>
        <w:t xml:space="preserve"> Eventueel een andere kleur voor Pacman en een ander figuur.</w:t>
      </w:r>
    </w:p>
    <w:p w14:paraId="23CC3BDB" w14:textId="77777777" w:rsidR="00DD3204" w:rsidRPr="00E5229C" w:rsidRDefault="00000000">
      <w:pPr>
        <w:pStyle w:val="Kop3"/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 xml:space="preserve">3.3. Aangepaste </w:t>
      </w:r>
      <w:proofErr w:type="spellStart"/>
      <w:r w:rsidRPr="00E5229C">
        <w:rPr>
          <w:rFonts w:ascii="Aptos" w:hAnsi="Aptos"/>
          <w:lang w:val="nl-NL"/>
        </w:rPr>
        <w:t>Backlog</w:t>
      </w:r>
      <w:proofErr w:type="spellEnd"/>
      <w:r w:rsidRPr="00E5229C">
        <w:rPr>
          <w:rFonts w:ascii="Aptos" w:hAnsi="Aptos"/>
          <w:lang w:val="nl-NL"/>
        </w:rPr>
        <w:t xml:space="preserve"> Items</w:t>
      </w:r>
    </w:p>
    <w:p w14:paraId="6D20FF7F" w14:textId="77777777" w:rsidR="00DD3204" w:rsidRPr="00E5229C" w:rsidRDefault="00000000">
      <w:pPr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>- Aanpassing 1: [Beschrijving en reden]</w:t>
      </w:r>
      <w:r w:rsidRPr="00E5229C">
        <w:rPr>
          <w:rFonts w:ascii="Aptos" w:hAnsi="Aptos"/>
          <w:lang w:val="nl-NL"/>
        </w:rPr>
        <w:br/>
        <w:t>- Aanpassing 2: [Beschrijving en reden]</w:t>
      </w:r>
    </w:p>
    <w:p w14:paraId="25F69B28" w14:textId="77777777" w:rsidR="00DD3204" w:rsidRPr="00E5229C" w:rsidRDefault="00000000">
      <w:pPr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>---</w:t>
      </w:r>
    </w:p>
    <w:p w14:paraId="00AB164A" w14:textId="77777777" w:rsidR="00DD3204" w:rsidRPr="00E5229C" w:rsidRDefault="00000000">
      <w:pPr>
        <w:pStyle w:val="Kop2"/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 xml:space="preserve">4. Sprint </w:t>
      </w:r>
      <w:proofErr w:type="spellStart"/>
      <w:r w:rsidRPr="00E5229C">
        <w:rPr>
          <w:rFonts w:ascii="Aptos" w:hAnsi="Aptos"/>
          <w:lang w:val="nl-NL"/>
        </w:rPr>
        <w:t>Retrospective</w:t>
      </w:r>
      <w:proofErr w:type="spellEnd"/>
    </w:p>
    <w:p w14:paraId="3E82D6AC" w14:textId="77777777" w:rsidR="00DD3204" w:rsidRPr="00E5229C" w:rsidRDefault="00000000">
      <w:pPr>
        <w:pStyle w:val="Kop3"/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>4.1. Wat Ging Goed</w:t>
      </w:r>
    </w:p>
    <w:p w14:paraId="71556324" w14:textId="77777777" w:rsidR="00F02B6C" w:rsidRDefault="00000000" w:rsidP="00F02B6C">
      <w:pPr>
        <w:pStyle w:val="Lijstalinea"/>
        <w:numPr>
          <w:ilvl w:val="0"/>
          <w:numId w:val="19"/>
        </w:numPr>
        <w:rPr>
          <w:rFonts w:ascii="Aptos" w:hAnsi="Aptos"/>
          <w:lang w:val="nl-NL"/>
        </w:rPr>
      </w:pPr>
      <w:r w:rsidRPr="00F02B6C">
        <w:rPr>
          <w:rFonts w:ascii="Aptos" w:hAnsi="Aptos"/>
          <w:lang w:val="nl-NL"/>
        </w:rPr>
        <w:t>Ontwerp van het doolhof is succesvol afgerond</w:t>
      </w:r>
    </w:p>
    <w:p w14:paraId="3C724A65" w14:textId="0F983FE3" w:rsidR="00DD3204" w:rsidRPr="00F02B6C" w:rsidRDefault="00000000" w:rsidP="00F02B6C">
      <w:pPr>
        <w:pStyle w:val="Lijstalinea"/>
        <w:numPr>
          <w:ilvl w:val="0"/>
          <w:numId w:val="19"/>
        </w:numPr>
        <w:rPr>
          <w:rFonts w:ascii="Aptos" w:hAnsi="Aptos"/>
          <w:lang w:val="nl-NL"/>
        </w:rPr>
      </w:pPr>
      <w:r w:rsidRPr="00F02B6C">
        <w:rPr>
          <w:rFonts w:ascii="Aptos" w:hAnsi="Aptos"/>
          <w:lang w:val="nl-NL"/>
        </w:rPr>
        <w:t>Basisbeweging van Pacman werkt zoals verwacht.</w:t>
      </w:r>
    </w:p>
    <w:p w14:paraId="079CD5B1" w14:textId="77777777" w:rsidR="00DD3204" w:rsidRPr="00E5229C" w:rsidRDefault="00000000">
      <w:pPr>
        <w:pStyle w:val="Kop3"/>
        <w:rPr>
          <w:rFonts w:ascii="Aptos" w:hAnsi="Aptos"/>
          <w:lang w:val="nl-NL"/>
        </w:rPr>
      </w:pPr>
      <w:r w:rsidRPr="00E5229C">
        <w:rPr>
          <w:rFonts w:ascii="Aptos" w:hAnsi="Aptos"/>
          <w:lang w:val="nl-NL"/>
        </w:rPr>
        <w:t>4.2. Wat Kan Beter</w:t>
      </w:r>
    </w:p>
    <w:p w14:paraId="26BEA857" w14:textId="1AC05074" w:rsidR="00DD3204" w:rsidRDefault="00F02B6C" w:rsidP="00F02B6C">
      <w:pPr>
        <w:pStyle w:val="Lijstalinea"/>
        <w:numPr>
          <w:ilvl w:val="0"/>
          <w:numId w:val="20"/>
        </w:numPr>
        <w:rPr>
          <w:rFonts w:ascii="Aptos" w:hAnsi="Aptos"/>
          <w:lang w:val="nl-NL"/>
        </w:rPr>
      </w:pPr>
      <w:r w:rsidRPr="00F02B6C">
        <w:rPr>
          <w:rFonts w:ascii="Aptos" w:hAnsi="Aptos"/>
          <w:lang w:val="nl-NL"/>
        </w:rPr>
        <w:t>N.v.t</w:t>
      </w:r>
    </w:p>
    <w:p w14:paraId="33FE82FA" w14:textId="77777777" w:rsidR="00F02B6C" w:rsidRPr="00F02B6C" w:rsidRDefault="00F02B6C" w:rsidP="00F02B6C">
      <w:pPr>
        <w:rPr>
          <w:rFonts w:ascii="Aptos" w:hAnsi="Aptos"/>
          <w:lang w:val="nl-NL"/>
        </w:rPr>
      </w:pPr>
    </w:p>
    <w:p w14:paraId="7B4CDE8E" w14:textId="77777777" w:rsidR="00DD3204" w:rsidRPr="00F02B6C" w:rsidRDefault="00000000">
      <w:pPr>
        <w:pStyle w:val="Kop3"/>
        <w:rPr>
          <w:rFonts w:ascii="Aptos" w:hAnsi="Aptos"/>
          <w:lang w:val="nl-NL"/>
        </w:rPr>
      </w:pPr>
      <w:r w:rsidRPr="00F02B6C">
        <w:rPr>
          <w:rFonts w:ascii="Aptos" w:hAnsi="Aptos"/>
          <w:lang w:val="nl-NL"/>
        </w:rPr>
        <w:t>4.3. Actiepunten voor de Volgende Sprint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880"/>
        <w:gridCol w:w="2880"/>
      </w:tblGrid>
      <w:tr w:rsidR="00F02B6C" w:rsidRPr="00E5229C" w14:paraId="7C978514" w14:textId="77777777" w:rsidTr="0096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F02DC54" w14:textId="77777777" w:rsidR="00F02B6C" w:rsidRPr="00E5229C" w:rsidRDefault="00F02B6C">
            <w:pPr>
              <w:rPr>
                <w:rFonts w:ascii="Aptos" w:hAnsi="Aptos"/>
              </w:rPr>
            </w:pPr>
            <w:r w:rsidRPr="00E5229C">
              <w:rPr>
                <w:rFonts w:ascii="Aptos" w:hAnsi="Aptos"/>
              </w:rPr>
              <w:t>Actiepunt</w:t>
            </w:r>
          </w:p>
        </w:tc>
        <w:tc>
          <w:tcPr>
            <w:tcW w:w="2880" w:type="dxa"/>
          </w:tcPr>
          <w:p w14:paraId="0654C1B2" w14:textId="77777777" w:rsidR="00F02B6C" w:rsidRPr="00E5229C" w:rsidRDefault="00F02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E5229C">
              <w:rPr>
                <w:rFonts w:ascii="Aptos" w:hAnsi="Aptos"/>
              </w:rPr>
              <w:t>Deadline</w:t>
            </w:r>
          </w:p>
        </w:tc>
      </w:tr>
      <w:tr w:rsidR="00F02B6C" w:rsidRPr="00E5229C" w14:paraId="20742234" w14:textId="77777777" w:rsidTr="0096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D9520A" w14:textId="14A4639E" w:rsidR="00F02B6C" w:rsidRPr="00F02B6C" w:rsidRDefault="00F02B6C" w:rsidP="00F02B6C">
            <w:pPr>
              <w:rPr>
                <w:rFonts w:ascii="Aptos" w:hAnsi="Aptos"/>
              </w:rPr>
            </w:pPr>
            <w:r w:rsidRPr="00F02B6C">
              <w:rPr>
                <w:rFonts w:ascii="Aptos" w:hAnsi="Aptos"/>
              </w:rPr>
              <w:t>Implementatie van punten/pellet</w:t>
            </w:r>
          </w:p>
        </w:tc>
        <w:tc>
          <w:tcPr>
            <w:tcW w:w="2880" w:type="dxa"/>
          </w:tcPr>
          <w:p w14:paraId="512C02CC" w14:textId="49F4D953" w:rsidR="00F02B6C" w:rsidRPr="00E5229C" w:rsidRDefault="00F02B6C" w:rsidP="00F02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t>27/09/2024</w:t>
            </w:r>
          </w:p>
        </w:tc>
      </w:tr>
      <w:tr w:rsidR="00F02B6C" w:rsidRPr="00E5229C" w14:paraId="0EE1FEA3" w14:textId="77777777" w:rsidTr="0096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250F36B" w14:textId="364C184B" w:rsidR="00F02B6C" w:rsidRPr="00E5229C" w:rsidRDefault="00F02B6C" w:rsidP="00F02B6C">
            <w:pPr>
              <w:rPr>
                <w:rFonts w:ascii="Aptos" w:hAnsi="Aptos"/>
              </w:rPr>
            </w:pPr>
            <w:r w:rsidRPr="00F02B6C">
              <w:rPr>
                <w:rFonts w:ascii="Aptos" w:hAnsi="Aptos"/>
              </w:rPr>
              <w:t>Scoretelling bij het verzamelen</w:t>
            </w:r>
          </w:p>
        </w:tc>
        <w:tc>
          <w:tcPr>
            <w:tcW w:w="2880" w:type="dxa"/>
          </w:tcPr>
          <w:p w14:paraId="3C792735" w14:textId="6FE26E17" w:rsidR="00F02B6C" w:rsidRPr="00E5229C" w:rsidRDefault="00F02B6C" w:rsidP="00F02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t>27/09/2024</w:t>
            </w:r>
          </w:p>
        </w:tc>
      </w:tr>
      <w:tr w:rsidR="00F02B6C" w:rsidRPr="00F02B6C" w14:paraId="6EC7E895" w14:textId="77777777" w:rsidTr="0096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F2B4C54" w14:textId="798FDC0C" w:rsidR="00F02B6C" w:rsidRPr="00F02B6C" w:rsidRDefault="00F02B6C" w:rsidP="00F02B6C">
            <w:pPr>
              <w:rPr>
                <w:rFonts w:ascii="Aptos" w:hAnsi="Aptos"/>
              </w:rPr>
            </w:pPr>
            <w:r w:rsidRPr="00F02B6C">
              <w:rPr>
                <w:rFonts w:ascii="Aptos" w:hAnsi="Aptos"/>
              </w:rPr>
              <w:t>Weergave van score op h</w:t>
            </w:r>
            <w:r>
              <w:rPr>
                <w:rFonts w:ascii="Aptos" w:hAnsi="Aptos"/>
              </w:rPr>
              <w:t>et scherm</w:t>
            </w:r>
          </w:p>
        </w:tc>
        <w:tc>
          <w:tcPr>
            <w:tcW w:w="2880" w:type="dxa"/>
          </w:tcPr>
          <w:p w14:paraId="2B1C1114" w14:textId="349CFD63" w:rsidR="00F02B6C" w:rsidRPr="00F02B6C" w:rsidRDefault="00F02B6C" w:rsidP="00F02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t>27/09/2024</w:t>
            </w:r>
          </w:p>
        </w:tc>
      </w:tr>
    </w:tbl>
    <w:p w14:paraId="0731A542" w14:textId="47A3EC4D" w:rsidR="001343FF" w:rsidRPr="00F02B6C" w:rsidRDefault="001343FF" w:rsidP="001343FF">
      <w:pPr>
        <w:rPr>
          <w:rFonts w:ascii="Aptos" w:hAnsi="Aptos"/>
          <w:lang w:val="nl-NL"/>
        </w:rPr>
      </w:pPr>
    </w:p>
    <w:p w14:paraId="72977144" w14:textId="58E18795" w:rsidR="00DD3204" w:rsidRDefault="00DD3204">
      <w:pPr>
        <w:rPr>
          <w:rFonts w:ascii="Aptos" w:hAnsi="Aptos"/>
          <w:lang w:val="nl-NL"/>
        </w:rPr>
      </w:pPr>
    </w:p>
    <w:p w14:paraId="1635004C" w14:textId="77777777" w:rsidR="005D7DBF" w:rsidRDefault="005D7DBF">
      <w:pPr>
        <w:rPr>
          <w:rFonts w:ascii="Aptos" w:hAnsi="Aptos"/>
          <w:lang w:val="nl-NL"/>
        </w:rPr>
      </w:pPr>
    </w:p>
    <w:p w14:paraId="1726851C" w14:textId="77777777" w:rsidR="005D7DBF" w:rsidRDefault="005D7DBF">
      <w:pPr>
        <w:rPr>
          <w:rFonts w:ascii="Aptos" w:hAnsi="Aptos"/>
          <w:lang w:val="nl-NL"/>
        </w:rPr>
      </w:pPr>
    </w:p>
    <w:p w14:paraId="4DC87C9B" w14:textId="77777777" w:rsidR="005D7DBF" w:rsidRDefault="005D7DBF">
      <w:pPr>
        <w:rPr>
          <w:rFonts w:ascii="Aptos" w:hAnsi="Aptos"/>
          <w:lang w:val="nl-NL"/>
        </w:rPr>
      </w:pPr>
    </w:p>
    <w:p w14:paraId="6CB93C5C" w14:textId="77777777" w:rsidR="005D7DBF" w:rsidRDefault="005D7DBF">
      <w:pPr>
        <w:rPr>
          <w:rFonts w:ascii="Aptos" w:hAnsi="Aptos"/>
          <w:lang w:val="nl-NL"/>
        </w:rPr>
      </w:pPr>
    </w:p>
    <w:p w14:paraId="50E7C77E" w14:textId="77777777" w:rsidR="005D7DBF" w:rsidRDefault="005D7DBF">
      <w:pPr>
        <w:rPr>
          <w:rFonts w:ascii="Aptos" w:hAnsi="Aptos"/>
          <w:lang w:val="nl-NL"/>
        </w:rPr>
      </w:pPr>
    </w:p>
    <w:p w14:paraId="4BAF000A" w14:textId="77777777" w:rsidR="005D7DBF" w:rsidRDefault="005D7DBF">
      <w:pPr>
        <w:rPr>
          <w:rFonts w:ascii="Aptos" w:hAnsi="Aptos"/>
          <w:lang w:val="nl-NL"/>
        </w:rPr>
      </w:pPr>
    </w:p>
    <w:p w14:paraId="2F31B14C" w14:textId="77777777" w:rsidR="005D7DBF" w:rsidRDefault="005D7DBF">
      <w:pPr>
        <w:rPr>
          <w:rFonts w:ascii="Aptos" w:hAnsi="Aptos"/>
          <w:lang w:val="nl-NL"/>
        </w:rPr>
      </w:pPr>
    </w:p>
    <w:p w14:paraId="53FC8561" w14:textId="77777777" w:rsidR="005D7DBF" w:rsidRDefault="005D7DBF">
      <w:pPr>
        <w:rPr>
          <w:rFonts w:ascii="Aptos" w:hAnsi="Aptos"/>
          <w:lang w:val="nl-NL"/>
        </w:rPr>
      </w:pPr>
    </w:p>
    <w:p w14:paraId="1DEB234C" w14:textId="77777777" w:rsidR="005D7DBF" w:rsidRDefault="005D7DBF">
      <w:pPr>
        <w:rPr>
          <w:rFonts w:ascii="Aptos" w:hAnsi="Aptos"/>
          <w:lang w:val="nl-NL"/>
        </w:rPr>
      </w:pPr>
    </w:p>
    <w:p w14:paraId="392E997C" w14:textId="77777777" w:rsidR="005D7DBF" w:rsidRDefault="005D7DBF">
      <w:pPr>
        <w:rPr>
          <w:rFonts w:ascii="Aptos" w:hAnsi="Aptos"/>
          <w:lang w:val="nl-NL"/>
        </w:rPr>
      </w:pPr>
    </w:p>
    <w:p w14:paraId="127358E9" w14:textId="77777777" w:rsidR="005D7DBF" w:rsidRDefault="005D7DBF">
      <w:pPr>
        <w:rPr>
          <w:rFonts w:ascii="Aptos" w:hAnsi="Aptos"/>
          <w:lang w:val="nl-NL"/>
        </w:rPr>
      </w:pPr>
    </w:p>
    <w:p w14:paraId="57FE2495" w14:textId="77777777" w:rsidR="005D7DBF" w:rsidRDefault="005D7DBF">
      <w:pPr>
        <w:rPr>
          <w:rFonts w:ascii="Aptos" w:hAnsi="Aptos"/>
          <w:lang w:val="nl-NL"/>
        </w:rPr>
      </w:pPr>
    </w:p>
    <w:p w14:paraId="42B4598B" w14:textId="77777777" w:rsidR="005D7DBF" w:rsidRDefault="005D7DBF">
      <w:pPr>
        <w:rPr>
          <w:rFonts w:ascii="Aptos" w:hAnsi="Aptos"/>
          <w:lang w:val="nl-NL"/>
        </w:rPr>
      </w:pPr>
    </w:p>
    <w:p w14:paraId="605C643A" w14:textId="77777777" w:rsidR="005D7DBF" w:rsidRDefault="005D7DBF">
      <w:pPr>
        <w:rPr>
          <w:rFonts w:ascii="Aptos" w:hAnsi="Aptos"/>
          <w:lang w:val="nl-NL"/>
        </w:rPr>
      </w:pPr>
    </w:p>
    <w:p w14:paraId="07761E9C" w14:textId="604EDC4A" w:rsidR="005D7DBF" w:rsidRPr="00F02B6C" w:rsidRDefault="005D7DBF" w:rsidP="005D7DBF">
      <w:pPr>
        <w:pStyle w:val="Kop1"/>
        <w:rPr>
          <w:sz w:val="48"/>
          <w:szCs w:val="48"/>
          <w:lang w:val="nl-NL"/>
        </w:rPr>
      </w:pPr>
      <w:r w:rsidRPr="00F02B6C">
        <w:rPr>
          <w:sz w:val="48"/>
          <w:szCs w:val="48"/>
          <w:lang w:val="nl-NL"/>
        </w:rPr>
        <w:t xml:space="preserve">Sprint </w:t>
      </w:r>
      <w:r>
        <w:rPr>
          <w:sz w:val="48"/>
          <w:szCs w:val="48"/>
          <w:lang w:val="nl-NL"/>
        </w:rPr>
        <w:t>2</w:t>
      </w:r>
      <w:r>
        <w:rPr>
          <w:sz w:val="48"/>
          <w:szCs w:val="48"/>
          <w:lang w:val="nl-NL"/>
        </w:rPr>
        <w:t xml:space="preserve"> Rapportage:</w:t>
      </w:r>
    </w:p>
    <w:p w14:paraId="1FEB9629" w14:textId="284018B3" w:rsidR="005D7DBF" w:rsidRDefault="005D7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</w:pPr>
      <w:r w:rsidRPr="005D7D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  <w:t>Implementatie van de punten/pellets en scoretelling.</w:t>
      </w:r>
    </w:p>
    <w:p w14:paraId="1076DB32" w14:textId="297C2D3F" w:rsidR="005D7DBF" w:rsidRDefault="005D7DBF">
      <w:pPr>
        <w:rPr>
          <w:rFonts w:ascii="Aptos" w:hAnsi="Aptos"/>
          <w:lang w:val="nl-NL"/>
        </w:rPr>
      </w:pPr>
      <w:r w:rsidRPr="005D7DBF">
        <w:rPr>
          <w:rFonts w:ascii="Aptos" w:hAnsi="Aptos"/>
          <w:b/>
          <w:bCs/>
          <w:lang w:val="nl-NL"/>
        </w:rPr>
        <w:lastRenderedPageBreak/>
        <w:t>Sprint Nummer:</w:t>
      </w:r>
      <w:r w:rsidRPr="005D7DBF">
        <w:rPr>
          <w:rFonts w:ascii="Aptos" w:hAnsi="Aptos"/>
          <w:lang w:val="nl-NL"/>
        </w:rPr>
        <w:t xml:space="preserve"> Sprint 2</w:t>
      </w:r>
      <w:r w:rsidRPr="005D7DBF">
        <w:rPr>
          <w:rFonts w:ascii="Aptos" w:hAnsi="Aptos"/>
          <w:lang w:val="nl-NL"/>
        </w:rPr>
        <w:br/>
      </w:r>
      <w:r w:rsidRPr="005D7DBF">
        <w:rPr>
          <w:rFonts w:ascii="Aptos" w:hAnsi="Aptos"/>
          <w:b/>
          <w:bCs/>
          <w:lang w:val="nl-NL"/>
        </w:rPr>
        <w:t>Sprint Periode:</w:t>
      </w:r>
      <w:r w:rsidRPr="005D7DBF">
        <w:rPr>
          <w:rFonts w:ascii="Aptos" w:hAnsi="Aptos"/>
          <w:lang w:val="nl-NL"/>
        </w:rPr>
        <w:t xml:space="preserve"> </w:t>
      </w:r>
      <w:r>
        <w:rPr>
          <w:rFonts w:ascii="Aptos" w:hAnsi="Aptos"/>
          <w:lang w:val="nl-NL"/>
        </w:rPr>
        <w:t>20/09/2024 – 27/09/2024</w:t>
      </w:r>
      <w:r w:rsidRPr="005D7DBF">
        <w:rPr>
          <w:rFonts w:ascii="Aptos" w:hAnsi="Aptos"/>
          <w:lang w:val="nl-NL"/>
        </w:rPr>
        <w:br/>
      </w:r>
      <w:r w:rsidRPr="005D7DBF">
        <w:rPr>
          <w:rFonts w:ascii="Aptos" w:hAnsi="Aptos"/>
          <w:b/>
          <w:bCs/>
          <w:lang w:val="nl-NL"/>
        </w:rPr>
        <w:t>Datum Rapport:</w:t>
      </w:r>
      <w:r w:rsidRPr="005D7DBF">
        <w:rPr>
          <w:rFonts w:ascii="Aptos" w:hAnsi="Aptos"/>
          <w:lang w:val="nl-NL"/>
        </w:rPr>
        <w:t xml:space="preserve"> </w:t>
      </w:r>
      <w:r>
        <w:rPr>
          <w:rFonts w:ascii="Aptos" w:hAnsi="Aptos"/>
          <w:lang w:val="nl-NL"/>
        </w:rPr>
        <w:t>20/09/2024</w:t>
      </w:r>
    </w:p>
    <w:p w14:paraId="12E1F4A9" w14:textId="77777777" w:rsidR="005D7DBF" w:rsidRDefault="005D7DBF">
      <w:pPr>
        <w:rPr>
          <w:rFonts w:ascii="Aptos" w:hAnsi="Aptos"/>
          <w:lang w:val="nl-NL"/>
        </w:rPr>
      </w:pPr>
    </w:p>
    <w:p w14:paraId="029D0E8C" w14:textId="77777777" w:rsidR="005D7DBF" w:rsidRPr="005D7DBF" w:rsidRDefault="005D7DBF" w:rsidP="005D7DBF">
      <w:pPr>
        <w:pStyle w:val="Kop3"/>
        <w:rPr>
          <w:lang w:val="nl-NL"/>
        </w:rPr>
      </w:pPr>
      <w:r w:rsidRPr="005D7DBF">
        <w:rPr>
          <w:lang w:val="nl-NL"/>
        </w:rPr>
        <w:t>1. Sprint Planning</w:t>
      </w:r>
    </w:p>
    <w:p w14:paraId="4F29AAC4" w14:textId="4554C980" w:rsidR="005D7DBF" w:rsidRPr="005D7DBF" w:rsidRDefault="005D7DBF" w:rsidP="005D7DBF">
      <w:pPr>
        <w:pStyle w:val="Kop3"/>
        <w:rPr>
          <w:lang w:val="nl-NL"/>
        </w:rPr>
      </w:pPr>
      <w:r w:rsidRPr="005D7DBF">
        <w:rPr>
          <w:lang w:val="nl-NL"/>
        </w:rPr>
        <w:t>1.1 Geplande Issues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31"/>
        <w:gridCol w:w="2178"/>
        <w:gridCol w:w="2157"/>
        <w:gridCol w:w="2164"/>
      </w:tblGrid>
      <w:tr w:rsidR="005D7DBF" w14:paraId="59B6EE30" w14:textId="77777777" w:rsidTr="00425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19A5D67B" w14:textId="5D8BC4C2" w:rsidR="005D7DBF" w:rsidRDefault="005D7DBF" w:rsidP="005D7DBF">
            <w:pPr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ID</w:t>
            </w:r>
          </w:p>
        </w:tc>
        <w:tc>
          <w:tcPr>
            <w:tcW w:w="2195" w:type="dxa"/>
          </w:tcPr>
          <w:p w14:paraId="0A21F584" w14:textId="560823FC" w:rsidR="005D7DBF" w:rsidRDefault="005D7DBF" w:rsidP="005D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Omschrijving</w:t>
            </w:r>
          </w:p>
        </w:tc>
        <w:tc>
          <w:tcPr>
            <w:tcW w:w="2195" w:type="dxa"/>
          </w:tcPr>
          <w:p w14:paraId="53D491B5" w14:textId="11596EC4" w:rsidR="005D7DBF" w:rsidRDefault="005D7DBF" w:rsidP="005D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Prioriteit</w:t>
            </w:r>
          </w:p>
        </w:tc>
        <w:tc>
          <w:tcPr>
            <w:tcW w:w="2195" w:type="dxa"/>
          </w:tcPr>
          <w:p w14:paraId="1CE6B4E8" w14:textId="2EFAFE1E" w:rsidR="005D7DBF" w:rsidRDefault="005D7DBF" w:rsidP="005D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Geschatte Tijd</w:t>
            </w:r>
          </w:p>
        </w:tc>
      </w:tr>
      <w:tr w:rsidR="005D7DBF" w14:paraId="672DEA54" w14:textId="77777777" w:rsidTr="00425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59DC9355" w14:textId="44FFD9AC" w:rsidR="005D7DBF" w:rsidRDefault="005D7DBF" w:rsidP="005D7DBF">
            <w:pPr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#3</w:t>
            </w:r>
          </w:p>
        </w:tc>
        <w:tc>
          <w:tcPr>
            <w:tcW w:w="2195" w:type="dxa"/>
          </w:tcPr>
          <w:p w14:paraId="7E0D134B" w14:textId="264E67D7" w:rsidR="005D7DBF" w:rsidRDefault="005D7DBF" w:rsidP="005D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Implementatie van punten/pellets</w:t>
            </w:r>
          </w:p>
        </w:tc>
        <w:tc>
          <w:tcPr>
            <w:tcW w:w="2195" w:type="dxa"/>
          </w:tcPr>
          <w:p w14:paraId="56AA2845" w14:textId="28F25A1B" w:rsidR="005D7DBF" w:rsidRDefault="005D7DBF" w:rsidP="005D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Hoog</w:t>
            </w:r>
          </w:p>
        </w:tc>
        <w:tc>
          <w:tcPr>
            <w:tcW w:w="2195" w:type="dxa"/>
          </w:tcPr>
          <w:p w14:paraId="58D7BB01" w14:textId="74777DB8" w:rsidR="005D7DBF" w:rsidRDefault="005D7DBF" w:rsidP="005D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2 dagen</w:t>
            </w:r>
          </w:p>
        </w:tc>
      </w:tr>
      <w:tr w:rsidR="005D7DBF" w14:paraId="05ED9B61" w14:textId="77777777" w:rsidTr="004254D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678397F7" w14:textId="373B4EC5" w:rsidR="005D7DBF" w:rsidRDefault="005D7DBF" w:rsidP="005D7DBF">
            <w:pPr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#4</w:t>
            </w:r>
          </w:p>
        </w:tc>
        <w:tc>
          <w:tcPr>
            <w:tcW w:w="2195" w:type="dxa"/>
          </w:tcPr>
          <w:p w14:paraId="3E69DDCF" w14:textId="7949B0AF" w:rsidR="005D7DBF" w:rsidRDefault="005D7DBF" w:rsidP="005D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Scoretelling bij het verzamelen</w:t>
            </w:r>
          </w:p>
        </w:tc>
        <w:tc>
          <w:tcPr>
            <w:tcW w:w="2195" w:type="dxa"/>
          </w:tcPr>
          <w:p w14:paraId="7E6F2A6F" w14:textId="1B0C109A" w:rsidR="005D7DBF" w:rsidRDefault="005D7DBF" w:rsidP="005D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Hoog</w:t>
            </w:r>
          </w:p>
        </w:tc>
        <w:tc>
          <w:tcPr>
            <w:tcW w:w="2195" w:type="dxa"/>
          </w:tcPr>
          <w:p w14:paraId="09BBD52B" w14:textId="38E5B47E" w:rsidR="005D7DBF" w:rsidRDefault="005D7DBF" w:rsidP="005D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2 dagen</w:t>
            </w:r>
          </w:p>
        </w:tc>
      </w:tr>
      <w:tr w:rsidR="005D7DBF" w14:paraId="182BAF95" w14:textId="77777777" w:rsidTr="00425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076E9A07" w14:textId="1675A71D" w:rsidR="005D7DBF" w:rsidRDefault="005D7DBF" w:rsidP="005D7DBF">
            <w:pPr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#5</w:t>
            </w:r>
          </w:p>
        </w:tc>
        <w:tc>
          <w:tcPr>
            <w:tcW w:w="2195" w:type="dxa"/>
          </w:tcPr>
          <w:p w14:paraId="3917C474" w14:textId="3A98CC24" w:rsidR="005D7DBF" w:rsidRDefault="005D7DBF" w:rsidP="005D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Weergave van score op het scherm</w:t>
            </w:r>
          </w:p>
        </w:tc>
        <w:tc>
          <w:tcPr>
            <w:tcW w:w="2195" w:type="dxa"/>
          </w:tcPr>
          <w:p w14:paraId="5FD85BAC" w14:textId="12DC5B4B" w:rsidR="005D7DBF" w:rsidRDefault="005D7DBF" w:rsidP="005D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Medium</w:t>
            </w:r>
          </w:p>
        </w:tc>
        <w:tc>
          <w:tcPr>
            <w:tcW w:w="2195" w:type="dxa"/>
          </w:tcPr>
          <w:p w14:paraId="0A41C4E8" w14:textId="2AA71A66" w:rsidR="005D7DBF" w:rsidRDefault="005D7DBF" w:rsidP="005D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1 dag</w:t>
            </w:r>
          </w:p>
        </w:tc>
      </w:tr>
    </w:tbl>
    <w:p w14:paraId="55CEED3C" w14:textId="77777777" w:rsidR="005D7DBF" w:rsidRDefault="005D7DBF">
      <w:pPr>
        <w:rPr>
          <w:rFonts w:ascii="Aptos" w:hAnsi="Aptos"/>
          <w:lang w:val="nl-NL"/>
        </w:rPr>
      </w:pPr>
    </w:p>
    <w:p w14:paraId="7B016624" w14:textId="77777777" w:rsidR="005D7DBF" w:rsidRPr="005D7DBF" w:rsidRDefault="005D7DBF" w:rsidP="005D7DBF">
      <w:pPr>
        <w:pStyle w:val="Kop3"/>
        <w:rPr>
          <w:lang w:val="nl-NL"/>
        </w:rPr>
      </w:pPr>
      <w:r w:rsidRPr="005D7DBF">
        <w:rPr>
          <w:lang w:val="nl-NL"/>
        </w:rPr>
        <w:t>1.2 Doelstellingen van de Sprint</w:t>
      </w:r>
    </w:p>
    <w:p w14:paraId="7FB86B09" w14:textId="77777777" w:rsidR="005D7DBF" w:rsidRPr="005D7DBF" w:rsidRDefault="005D7DBF" w:rsidP="005D7DBF">
      <w:pPr>
        <w:numPr>
          <w:ilvl w:val="0"/>
          <w:numId w:val="21"/>
        </w:numPr>
        <w:rPr>
          <w:rFonts w:ascii="Aptos" w:hAnsi="Aptos"/>
          <w:lang w:val="nl-NL"/>
        </w:rPr>
      </w:pPr>
      <w:r w:rsidRPr="005D7DBF">
        <w:rPr>
          <w:rFonts w:ascii="Aptos" w:hAnsi="Aptos"/>
          <w:lang w:val="nl-NL"/>
        </w:rPr>
        <w:t>Toevoegen van punten/pellets die Pacman kan verzamelen.</w:t>
      </w:r>
    </w:p>
    <w:p w14:paraId="60EF3121" w14:textId="77777777" w:rsidR="005D7DBF" w:rsidRPr="005D7DBF" w:rsidRDefault="005D7DBF" w:rsidP="005D7DBF">
      <w:pPr>
        <w:numPr>
          <w:ilvl w:val="0"/>
          <w:numId w:val="21"/>
        </w:numPr>
        <w:rPr>
          <w:rFonts w:ascii="Aptos" w:hAnsi="Aptos"/>
          <w:lang w:val="nl-NL"/>
        </w:rPr>
      </w:pPr>
      <w:r w:rsidRPr="005D7DBF">
        <w:rPr>
          <w:rFonts w:ascii="Aptos" w:hAnsi="Aptos"/>
          <w:lang w:val="nl-NL"/>
        </w:rPr>
        <w:t>Implementeren van scoretelling die toeneemt bij elke verzamelde pellet.</w:t>
      </w:r>
    </w:p>
    <w:p w14:paraId="533C9860" w14:textId="77777777" w:rsidR="005D7DBF" w:rsidRPr="005D7DBF" w:rsidRDefault="005D7DBF" w:rsidP="005D7DBF">
      <w:pPr>
        <w:numPr>
          <w:ilvl w:val="0"/>
          <w:numId w:val="21"/>
        </w:numPr>
        <w:rPr>
          <w:rFonts w:ascii="Aptos" w:hAnsi="Aptos"/>
          <w:lang w:val="nl-NL"/>
        </w:rPr>
      </w:pPr>
      <w:r w:rsidRPr="005D7DBF">
        <w:rPr>
          <w:rFonts w:ascii="Aptos" w:hAnsi="Aptos"/>
          <w:lang w:val="nl-NL"/>
        </w:rPr>
        <w:t>Real-time weergave van de score op het scherm tijdens het spel.</w:t>
      </w:r>
    </w:p>
    <w:p w14:paraId="37488D40" w14:textId="77777777" w:rsidR="005D7DBF" w:rsidRPr="005D7DBF" w:rsidRDefault="005D7DBF" w:rsidP="005D7DBF">
      <w:pPr>
        <w:pStyle w:val="Kop2"/>
        <w:rPr>
          <w:lang w:val="nl-NL"/>
        </w:rPr>
      </w:pPr>
      <w:r w:rsidRPr="005D7DBF">
        <w:rPr>
          <w:lang w:val="nl-NL"/>
        </w:rPr>
        <w:t>2. Voortgang van de Sprint</w:t>
      </w:r>
    </w:p>
    <w:p w14:paraId="755F9542" w14:textId="77777777" w:rsidR="005D7DBF" w:rsidRPr="005D7DBF" w:rsidRDefault="005D7DBF" w:rsidP="005D7DBF">
      <w:pPr>
        <w:pStyle w:val="Kop3"/>
        <w:rPr>
          <w:lang w:val="nl-NL"/>
        </w:rPr>
      </w:pPr>
      <w:r w:rsidRPr="005D7DBF">
        <w:rPr>
          <w:lang w:val="nl-NL"/>
        </w:rPr>
        <w:t>2.1 Status van Geplande Issues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2175"/>
        <w:gridCol w:w="2145"/>
        <w:gridCol w:w="2191"/>
      </w:tblGrid>
      <w:tr w:rsidR="005D7DBF" w14:paraId="1A1AEE4B" w14:textId="77777777" w:rsidTr="00425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4920F527" w14:textId="77777777" w:rsidR="005D7DBF" w:rsidRDefault="005D7DBF" w:rsidP="002B081E">
            <w:pPr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ID</w:t>
            </w:r>
          </w:p>
        </w:tc>
        <w:tc>
          <w:tcPr>
            <w:tcW w:w="2195" w:type="dxa"/>
          </w:tcPr>
          <w:p w14:paraId="1069B45C" w14:textId="77777777" w:rsidR="005D7DBF" w:rsidRDefault="005D7DBF" w:rsidP="002B0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Omschrijving</w:t>
            </w:r>
          </w:p>
        </w:tc>
        <w:tc>
          <w:tcPr>
            <w:tcW w:w="2195" w:type="dxa"/>
          </w:tcPr>
          <w:p w14:paraId="4238E312" w14:textId="5502B55E" w:rsidR="005D7DBF" w:rsidRDefault="005D7DBF" w:rsidP="002B0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Status</w:t>
            </w:r>
          </w:p>
        </w:tc>
        <w:tc>
          <w:tcPr>
            <w:tcW w:w="2195" w:type="dxa"/>
          </w:tcPr>
          <w:p w14:paraId="1B6C057B" w14:textId="55FAC798" w:rsidR="005D7DBF" w:rsidRDefault="005D7DBF" w:rsidP="002B0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  <w:b w:val="0"/>
                <w:bCs w:val="0"/>
              </w:rPr>
              <w:t>Opmerking</w:t>
            </w:r>
          </w:p>
        </w:tc>
      </w:tr>
      <w:tr w:rsidR="005D7DBF" w14:paraId="1FCB10EA" w14:textId="77777777" w:rsidTr="00425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163465FA" w14:textId="77777777" w:rsidR="005D7DBF" w:rsidRDefault="005D7DBF" w:rsidP="002B081E">
            <w:pPr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#3</w:t>
            </w:r>
          </w:p>
        </w:tc>
        <w:tc>
          <w:tcPr>
            <w:tcW w:w="2195" w:type="dxa"/>
          </w:tcPr>
          <w:p w14:paraId="7338DA2B" w14:textId="77777777" w:rsidR="005D7DBF" w:rsidRDefault="005D7DBF" w:rsidP="002B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Implementatie van punten/pellets</w:t>
            </w:r>
          </w:p>
        </w:tc>
        <w:tc>
          <w:tcPr>
            <w:tcW w:w="2195" w:type="dxa"/>
          </w:tcPr>
          <w:p w14:paraId="6716A638" w14:textId="5E82EE56" w:rsidR="005D7DBF" w:rsidRDefault="005D7DBF" w:rsidP="002B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Voltooid</w:t>
            </w:r>
          </w:p>
        </w:tc>
        <w:tc>
          <w:tcPr>
            <w:tcW w:w="2195" w:type="dxa"/>
          </w:tcPr>
          <w:p w14:paraId="6AF3A342" w14:textId="3412E549" w:rsidR="005D7DBF" w:rsidRDefault="005D7DBF" w:rsidP="002B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Punten zijn toegevoegd en correct geplaatst in het doolhof.</w:t>
            </w:r>
          </w:p>
        </w:tc>
      </w:tr>
      <w:tr w:rsidR="005D7DBF" w14:paraId="6A25C725" w14:textId="77777777" w:rsidTr="004254D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4C54B740" w14:textId="77777777" w:rsidR="005D7DBF" w:rsidRDefault="005D7DBF" w:rsidP="002B081E">
            <w:pPr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#4</w:t>
            </w:r>
          </w:p>
        </w:tc>
        <w:tc>
          <w:tcPr>
            <w:tcW w:w="2195" w:type="dxa"/>
          </w:tcPr>
          <w:p w14:paraId="6906EEB6" w14:textId="77777777" w:rsidR="005D7DBF" w:rsidRDefault="005D7DBF" w:rsidP="002B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Scoretelling bij het verzamelen</w:t>
            </w:r>
          </w:p>
        </w:tc>
        <w:tc>
          <w:tcPr>
            <w:tcW w:w="2195" w:type="dxa"/>
          </w:tcPr>
          <w:p w14:paraId="4A009B80" w14:textId="3C00A2CF" w:rsidR="005D7DBF" w:rsidRDefault="005D7DBF" w:rsidP="002B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Voltooid</w:t>
            </w:r>
          </w:p>
        </w:tc>
        <w:tc>
          <w:tcPr>
            <w:tcW w:w="2195" w:type="dxa"/>
          </w:tcPr>
          <w:p w14:paraId="371C2C18" w14:textId="77777777" w:rsidR="005D7DBF" w:rsidRPr="005D7DBF" w:rsidRDefault="005D7DBF" w:rsidP="005D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vanish/>
              </w:rPr>
            </w:pPr>
          </w:p>
          <w:p w14:paraId="145A601C" w14:textId="78C39E6E" w:rsidR="005D7DBF" w:rsidRPr="005D7DBF" w:rsidRDefault="005D7DBF" w:rsidP="002B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Score wordt bijgewerkt</w:t>
            </w:r>
          </w:p>
        </w:tc>
      </w:tr>
      <w:tr w:rsidR="005D7DBF" w14:paraId="044B11D1" w14:textId="77777777" w:rsidTr="00425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4655C064" w14:textId="77777777" w:rsidR="005D7DBF" w:rsidRDefault="005D7DBF" w:rsidP="002B081E">
            <w:pPr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#5</w:t>
            </w:r>
          </w:p>
        </w:tc>
        <w:tc>
          <w:tcPr>
            <w:tcW w:w="2195" w:type="dxa"/>
          </w:tcPr>
          <w:p w14:paraId="62C29005" w14:textId="77777777" w:rsidR="005D7DBF" w:rsidRDefault="005D7DBF" w:rsidP="002B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Weergave van score op het scherm</w:t>
            </w:r>
          </w:p>
        </w:tc>
        <w:tc>
          <w:tcPr>
            <w:tcW w:w="2195" w:type="dxa"/>
          </w:tcPr>
          <w:p w14:paraId="5D1C0BE5" w14:textId="0377011F" w:rsidR="005D7DBF" w:rsidRDefault="005D7DBF" w:rsidP="002B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Bijna voltooid</w:t>
            </w:r>
          </w:p>
        </w:tc>
        <w:tc>
          <w:tcPr>
            <w:tcW w:w="2195" w:type="dxa"/>
          </w:tcPr>
          <w:p w14:paraId="1801489B" w14:textId="08D47E14" w:rsidR="005D7DBF" w:rsidRDefault="005D7DBF" w:rsidP="002B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D7DBF">
              <w:rPr>
                <w:rFonts w:ascii="Aptos" w:hAnsi="Aptos"/>
              </w:rPr>
              <w:t>Basisweergave geïmplementeerd, maar de positie en stijl moeten nog worden verfijn</w:t>
            </w:r>
          </w:p>
        </w:tc>
      </w:tr>
    </w:tbl>
    <w:p w14:paraId="09C199C4" w14:textId="77777777" w:rsidR="005D7DBF" w:rsidRDefault="005D7DBF">
      <w:pPr>
        <w:rPr>
          <w:rFonts w:ascii="Aptos" w:hAnsi="Aptos"/>
          <w:lang w:val="nl-NL"/>
        </w:rPr>
      </w:pPr>
    </w:p>
    <w:p w14:paraId="7F5BFED1" w14:textId="77777777" w:rsidR="00A806CD" w:rsidRPr="00A806CD" w:rsidRDefault="00A806CD" w:rsidP="00A806CD">
      <w:pPr>
        <w:pStyle w:val="Kop2"/>
        <w:rPr>
          <w:lang w:val="nl-NL"/>
        </w:rPr>
      </w:pPr>
      <w:r w:rsidRPr="00A806CD">
        <w:rPr>
          <w:lang w:val="nl-NL"/>
        </w:rPr>
        <w:t>2.2 Bereikte Voortgang</w:t>
      </w:r>
    </w:p>
    <w:p w14:paraId="074B8CE5" w14:textId="77777777" w:rsidR="00A806CD" w:rsidRPr="00A806CD" w:rsidRDefault="00A806CD" w:rsidP="00A806CD">
      <w:pPr>
        <w:numPr>
          <w:ilvl w:val="0"/>
          <w:numId w:val="22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Voltooide Taken:</w:t>
      </w:r>
    </w:p>
    <w:p w14:paraId="7868CF21" w14:textId="77777777" w:rsidR="00A806CD" w:rsidRPr="00A806CD" w:rsidRDefault="00A806CD" w:rsidP="00A806CD">
      <w:pPr>
        <w:numPr>
          <w:ilvl w:val="1"/>
          <w:numId w:val="22"/>
        </w:numPr>
        <w:rPr>
          <w:rFonts w:ascii="Aptos" w:hAnsi="Aptos"/>
          <w:lang w:val="nl-NL"/>
        </w:rPr>
      </w:pPr>
      <w:r w:rsidRPr="00A806CD">
        <w:rPr>
          <w:rFonts w:ascii="Aptos" w:hAnsi="Aptos"/>
          <w:lang w:val="nl-NL"/>
        </w:rPr>
        <w:lastRenderedPageBreak/>
        <w:t>Punten/pellets zijn succesvol toegevoegd aan het spel en worden weergegeven in het doolhof.</w:t>
      </w:r>
    </w:p>
    <w:p w14:paraId="67DF300E" w14:textId="77777777" w:rsidR="00A806CD" w:rsidRPr="00A806CD" w:rsidRDefault="00A806CD" w:rsidP="00A806CD">
      <w:pPr>
        <w:numPr>
          <w:ilvl w:val="0"/>
          <w:numId w:val="22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Niet-Voltooide Taken:</w:t>
      </w:r>
    </w:p>
    <w:p w14:paraId="784367B8" w14:textId="0A531A4A" w:rsidR="00A806CD" w:rsidRDefault="00A806CD" w:rsidP="00A806CD">
      <w:pPr>
        <w:numPr>
          <w:ilvl w:val="1"/>
          <w:numId w:val="22"/>
        </w:numPr>
        <w:rPr>
          <w:rFonts w:ascii="Aptos" w:hAnsi="Aptos"/>
          <w:lang w:val="nl-NL"/>
        </w:rPr>
      </w:pPr>
      <w:r>
        <w:rPr>
          <w:rFonts w:ascii="Aptos" w:hAnsi="Aptos"/>
          <w:lang w:val="nl-NL"/>
        </w:rPr>
        <w:t>Basisweergave is aanwezig, echter wil ik het nog verfijnen</w:t>
      </w:r>
    </w:p>
    <w:p w14:paraId="59462A09" w14:textId="77777777" w:rsidR="00A806CD" w:rsidRPr="00A806CD" w:rsidRDefault="00A806CD" w:rsidP="00A806CD">
      <w:pPr>
        <w:pStyle w:val="Kop2"/>
        <w:rPr>
          <w:lang w:val="nl-NL"/>
        </w:rPr>
      </w:pPr>
      <w:r w:rsidRPr="00A806CD">
        <w:rPr>
          <w:lang w:val="nl-NL"/>
        </w:rPr>
        <w:t>3. Sprint Review</w:t>
      </w:r>
    </w:p>
    <w:p w14:paraId="73C77D7F" w14:textId="77777777" w:rsidR="00A806CD" w:rsidRPr="00A806CD" w:rsidRDefault="00A806CD" w:rsidP="00A806CD">
      <w:pPr>
        <w:pStyle w:val="Kop3"/>
        <w:rPr>
          <w:lang w:val="nl-NL"/>
        </w:rPr>
      </w:pPr>
      <w:r w:rsidRPr="00A806CD">
        <w:rPr>
          <w:lang w:val="nl-NL"/>
        </w:rPr>
        <w:t>3.1 Demo van Voltooide Functionaliteiten</w:t>
      </w:r>
    </w:p>
    <w:p w14:paraId="4726765C" w14:textId="77777777" w:rsidR="00A806CD" w:rsidRPr="00A806CD" w:rsidRDefault="00A806CD" w:rsidP="00A806CD">
      <w:pPr>
        <w:numPr>
          <w:ilvl w:val="0"/>
          <w:numId w:val="23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Punten/pellets:</w:t>
      </w:r>
      <w:r w:rsidRPr="00A806CD">
        <w:rPr>
          <w:rFonts w:ascii="Aptos" w:hAnsi="Aptos"/>
          <w:lang w:val="nl-NL"/>
        </w:rPr>
        <w:t xml:space="preserve"> De punten worden correct weergegeven in het doolhof, en Pacman kan ze verzamelen.</w:t>
      </w:r>
    </w:p>
    <w:p w14:paraId="29977FC4" w14:textId="77777777" w:rsidR="00A806CD" w:rsidRPr="00A806CD" w:rsidRDefault="00A806CD" w:rsidP="00A806CD">
      <w:pPr>
        <w:numPr>
          <w:ilvl w:val="0"/>
          <w:numId w:val="23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Scoretelling:</w:t>
      </w:r>
      <w:r w:rsidRPr="00A806CD">
        <w:rPr>
          <w:rFonts w:ascii="Aptos" w:hAnsi="Aptos"/>
          <w:lang w:val="nl-NL"/>
        </w:rPr>
        <w:t xml:space="preserve"> Demonstratie van de real-time scoreverhoging bij het verzamelen van elke pellet.</w:t>
      </w:r>
    </w:p>
    <w:p w14:paraId="340D3B99" w14:textId="77777777" w:rsidR="00A806CD" w:rsidRPr="00A806CD" w:rsidRDefault="00A806CD" w:rsidP="00A806CD">
      <w:pPr>
        <w:pStyle w:val="Kop3"/>
        <w:rPr>
          <w:lang w:val="nl-NL"/>
        </w:rPr>
      </w:pPr>
      <w:r w:rsidRPr="00A806CD">
        <w:rPr>
          <w:lang w:val="nl-NL"/>
        </w:rPr>
        <w:t>3.2 Feedback van Stakeholders</w:t>
      </w:r>
    </w:p>
    <w:p w14:paraId="6F61D5DA" w14:textId="3061BF61" w:rsidR="00A806CD" w:rsidRPr="00A806CD" w:rsidRDefault="00A806CD" w:rsidP="00A806CD">
      <w:pPr>
        <w:numPr>
          <w:ilvl w:val="0"/>
          <w:numId w:val="24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Feedback op scoreweergave:</w:t>
      </w:r>
      <w:r w:rsidRPr="00A806CD">
        <w:rPr>
          <w:rFonts w:ascii="Aptos" w:hAnsi="Aptos"/>
          <w:lang w:val="nl-NL"/>
        </w:rPr>
        <w:t xml:space="preserve"> De huidige positie van de score is minder zichtbaar; aanbevolen om deze hoger in het scherm te plaatsen</w:t>
      </w:r>
      <w:r>
        <w:rPr>
          <w:rFonts w:ascii="Aptos" w:hAnsi="Aptos"/>
          <w:lang w:val="nl-NL"/>
        </w:rPr>
        <w:t xml:space="preserve"> en eventueel kijken naar demogelijkheid </w:t>
      </w:r>
      <w:r w:rsidR="00C44118">
        <w:rPr>
          <w:rFonts w:ascii="Aptos" w:hAnsi="Aptos"/>
          <w:lang w:val="nl-NL"/>
        </w:rPr>
        <w:t>om de</w:t>
      </w:r>
      <w:r>
        <w:rPr>
          <w:rFonts w:ascii="Aptos" w:hAnsi="Aptos"/>
          <w:lang w:val="nl-NL"/>
        </w:rPr>
        <w:t xml:space="preserve"> letters een betere look te geven</w:t>
      </w:r>
      <w:r w:rsidRPr="00A806CD">
        <w:rPr>
          <w:rFonts w:ascii="Aptos" w:hAnsi="Aptos"/>
          <w:lang w:val="nl-NL"/>
        </w:rPr>
        <w:t>.</w:t>
      </w:r>
    </w:p>
    <w:p w14:paraId="1755F805" w14:textId="77777777" w:rsidR="00A806CD" w:rsidRPr="00A806CD" w:rsidRDefault="00A806CD" w:rsidP="00A806CD">
      <w:pPr>
        <w:pStyle w:val="Kop3"/>
        <w:rPr>
          <w:lang w:val="nl-NL"/>
        </w:rPr>
      </w:pPr>
      <w:r w:rsidRPr="00A806CD">
        <w:rPr>
          <w:lang w:val="nl-NL"/>
        </w:rPr>
        <w:t xml:space="preserve">3.3 Aangepaste </w:t>
      </w:r>
      <w:proofErr w:type="spellStart"/>
      <w:r w:rsidRPr="00A806CD">
        <w:rPr>
          <w:lang w:val="nl-NL"/>
        </w:rPr>
        <w:t>Backlog</w:t>
      </w:r>
      <w:proofErr w:type="spellEnd"/>
      <w:r w:rsidRPr="00A806CD">
        <w:rPr>
          <w:lang w:val="nl-NL"/>
        </w:rPr>
        <w:t xml:space="preserve"> Items</w:t>
      </w:r>
    </w:p>
    <w:p w14:paraId="42D7F492" w14:textId="77777777" w:rsidR="00A806CD" w:rsidRDefault="00A806CD" w:rsidP="00A806CD">
      <w:pPr>
        <w:numPr>
          <w:ilvl w:val="0"/>
          <w:numId w:val="25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Aanpassing 2:</w:t>
      </w:r>
      <w:r w:rsidRPr="00A806CD">
        <w:rPr>
          <w:rFonts w:ascii="Aptos" w:hAnsi="Aptos"/>
          <w:lang w:val="nl-NL"/>
        </w:rPr>
        <w:t xml:space="preserve"> Aanpassing van de positie en stijl van de scoreweergave voor betere zichtbaarheid.</w:t>
      </w:r>
    </w:p>
    <w:p w14:paraId="1833152F" w14:textId="77777777" w:rsidR="00A806CD" w:rsidRPr="00A806CD" w:rsidRDefault="00A806CD" w:rsidP="00A806CD">
      <w:pPr>
        <w:pStyle w:val="Kop2"/>
        <w:rPr>
          <w:lang w:val="nl-NL"/>
        </w:rPr>
      </w:pPr>
      <w:r w:rsidRPr="00A806CD">
        <w:rPr>
          <w:lang w:val="nl-NL"/>
        </w:rPr>
        <w:t xml:space="preserve">4. Sprint </w:t>
      </w:r>
      <w:proofErr w:type="spellStart"/>
      <w:r w:rsidRPr="00A806CD">
        <w:rPr>
          <w:lang w:val="nl-NL"/>
        </w:rPr>
        <w:t>Retrospective</w:t>
      </w:r>
      <w:proofErr w:type="spellEnd"/>
    </w:p>
    <w:p w14:paraId="7AC07799" w14:textId="77777777" w:rsidR="00A806CD" w:rsidRPr="00A806CD" w:rsidRDefault="00A806CD" w:rsidP="00A806CD">
      <w:pPr>
        <w:pStyle w:val="Kop3"/>
        <w:rPr>
          <w:lang w:val="nl-NL"/>
        </w:rPr>
      </w:pPr>
      <w:r w:rsidRPr="00A806CD">
        <w:rPr>
          <w:lang w:val="nl-NL"/>
        </w:rPr>
        <w:t>4.1 Wat Ging Goed</w:t>
      </w:r>
    </w:p>
    <w:p w14:paraId="44B92C62" w14:textId="77777777" w:rsidR="00A806CD" w:rsidRPr="00A806CD" w:rsidRDefault="00A806CD" w:rsidP="00A806CD">
      <w:pPr>
        <w:numPr>
          <w:ilvl w:val="0"/>
          <w:numId w:val="26"/>
        </w:numPr>
        <w:rPr>
          <w:rFonts w:ascii="Aptos" w:hAnsi="Aptos"/>
          <w:lang w:val="nl-NL"/>
        </w:rPr>
      </w:pPr>
      <w:r w:rsidRPr="00A806CD">
        <w:rPr>
          <w:rFonts w:ascii="Aptos" w:hAnsi="Aptos"/>
          <w:lang w:val="nl-NL"/>
        </w:rPr>
        <w:t>Punten/pellets zijn met succes toegevoegd en verzamelen werkt goed.</w:t>
      </w:r>
    </w:p>
    <w:p w14:paraId="0EE87290" w14:textId="77777777" w:rsidR="00A806CD" w:rsidRPr="00A806CD" w:rsidRDefault="00A806CD" w:rsidP="00A806CD">
      <w:pPr>
        <w:numPr>
          <w:ilvl w:val="0"/>
          <w:numId w:val="26"/>
        </w:numPr>
        <w:rPr>
          <w:rFonts w:ascii="Aptos" w:hAnsi="Aptos"/>
          <w:lang w:val="nl-NL"/>
        </w:rPr>
      </w:pPr>
      <w:r w:rsidRPr="00A806CD">
        <w:rPr>
          <w:rFonts w:ascii="Aptos" w:hAnsi="Aptos"/>
          <w:lang w:val="nl-NL"/>
        </w:rPr>
        <w:t>Basisfunctionaliteit voor scoretelling is operationeel.</w:t>
      </w:r>
    </w:p>
    <w:p w14:paraId="067FB251" w14:textId="77777777" w:rsidR="00A806CD" w:rsidRPr="00A806CD" w:rsidRDefault="00A806CD" w:rsidP="00A806CD">
      <w:pPr>
        <w:pStyle w:val="Kop3"/>
        <w:rPr>
          <w:lang w:val="nl-NL"/>
        </w:rPr>
      </w:pPr>
      <w:r w:rsidRPr="00A806CD">
        <w:rPr>
          <w:lang w:val="nl-NL"/>
        </w:rPr>
        <w:t>4.2 Wat Kan Beter</w:t>
      </w:r>
    </w:p>
    <w:p w14:paraId="51FC2BB6" w14:textId="77777777" w:rsidR="00A806CD" w:rsidRPr="00A806CD" w:rsidRDefault="00A806CD" w:rsidP="00A806CD">
      <w:pPr>
        <w:numPr>
          <w:ilvl w:val="0"/>
          <w:numId w:val="27"/>
        </w:numPr>
        <w:rPr>
          <w:rFonts w:ascii="Aptos" w:hAnsi="Aptos"/>
          <w:lang w:val="nl-NL"/>
        </w:rPr>
      </w:pPr>
      <w:r w:rsidRPr="00A806CD">
        <w:rPr>
          <w:rFonts w:ascii="Aptos" w:hAnsi="Aptos"/>
          <w:lang w:val="nl-NL"/>
        </w:rPr>
        <w:t>Aandacht voor UI/UX, zoals de zichtbaarheid van de score op het scherm.</w:t>
      </w:r>
    </w:p>
    <w:p w14:paraId="5225B5F7" w14:textId="77777777" w:rsidR="00A806CD" w:rsidRPr="00A806CD" w:rsidRDefault="00A806CD" w:rsidP="00A806CD">
      <w:pPr>
        <w:pStyle w:val="Kop3"/>
        <w:rPr>
          <w:lang w:val="nl-NL"/>
        </w:rPr>
      </w:pPr>
      <w:r w:rsidRPr="00A806CD">
        <w:rPr>
          <w:lang w:val="nl-NL"/>
        </w:rPr>
        <w:t>4.3 Actiepunten voor de Volgende Sprint</w:t>
      </w:r>
    </w:p>
    <w:p w14:paraId="0FA061E5" w14:textId="77777777" w:rsidR="00A806CD" w:rsidRPr="00A806CD" w:rsidRDefault="00A806CD" w:rsidP="00A806CD">
      <w:pPr>
        <w:rPr>
          <w:rFonts w:ascii="Aptos" w:hAnsi="Aptos"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806CD" w14:paraId="4275AC59" w14:textId="77777777" w:rsidTr="00425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5D922B7" w14:textId="74349BDC" w:rsidR="00A806CD" w:rsidRDefault="00A806CD" w:rsidP="00A806CD">
            <w:pPr>
              <w:rPr>
                <w:rFonts w:ascii="Aptos" w:hAnsi="Aptos"/>
              </w:rPr>
            </w:pPr>
            <w:proofErr w:type="spellStart"/>
            <w:r w:rsidRPr="00A806CD">
              <w:rPr>
                <w:rFonts w:ascii="Aptos" w:hAnsi="Aptos"/>
                <w:lang w:val="en-US"/>
              </w:rPr>
              <w:t>Actiepunt</w:t>
            </w:r>
            <w:proofErr w:type="spellEnd"/>
          </w:p>
        </w:tc>
        <w:tc>
          <w:tcPr>
            <w:tcW w:w="4390" w:type="dxa"/>
          </w:tcPr>
          <w:p w14:paraId="461583FF" w14:textId="25BA97CE" w:rsidR="00A806CD" w:rsidRDefault="00A806CD" w:rsidP="00A806CD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  <w:lang w:val="en-US"/>
              </w:rPr>
              <w:t>Deadline</w:t>
            </w:r>
          </w:p>
        </w:tc>
      </w:tr>
      <w:tr w:rsidR="00A806CD" w14:paraId="253F2E2A" w14:textId="77777777" w:rsidTr="00425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7619C96" w14:textId="4D7317B1" w:rsidR="00A806CD" w:rsidRDefault="00A806CD" w:rsidP="00A806CD">
            <w:pPr>
              <w:rPr>
                <w:rFonts w:ascii="Aptos" w:hAnsi="Aptos"/>
              </w:rPr>
            </w:pPr>
            <w:proofErr w:type="spellStart"/>
            <w:r w:rsidRPr="00A806CD">
              <w:rPr>
                <w:rFonts w:ascii="Aptos" w:hAnsi="Aptos"/>
                <w:lang w:val="en-US"/>
              </w:rPr>
              <w:t>Fijnstellen</w:t>
            </w:r>
            <w:proofErr w:type="spellEnd"/>
            <w:r w:rsidRPr="00A806CD">
              <w:rPr>
                <w:rFonts w:ascii="Aptos" w:hAnsi="Aptos"/>
                <w:lang w:val="en-US"/>
              </w:rPr>
              <w:t xml:space="preserve"> van de </w:t>
            </w:r>
            <w:proofErr w:type="spellStart"/>
            <w:r w:rsidRPr="00A806CD">
              <w:rPr>
                <w:rFonts w:ascii="Aptos" w:hAnsi="Aptos"/>
                <w:lang w:val="en-US"/>
              </w:rPr>
              <w:t>scoretelling</w:t>
            </w:r>
            <w:proofErr w:type="spellEnd"/>
          </w:p>
        </w:tc>
        <w:tc>
          <w:tcPr>
            <w:tcW w:w="4390" w:type="dxa"/>
          </w:tcPr>
          <w:p w14:paraId="36C1008F" w14:textId="1B983E89" w:rsidR="00A806CD" w:rsidRDefault="00A806CD" w:rsidP="00A8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27/09/2024</w:t>
            </w:r>
          </w:p>
        </w:tc>
      </w:tr>
      <w:tr w:rsidR="00A806CD" w14:paraId="3C0A4D33" w14:textId="77777777" w:rsidTr="00425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3DACE4A" w14:textId="2E5CBEBF" w:rsidR="00A806CD" w:rsidRDefault="00A806CD" w:rsidP="00A806CD">
            <w:pPr>
              <w:rPr>
                <w:rFonts w:ascii="Aptos" w:hAnsi="Aptos"/>
              </w:rPr>
            </w:pPr>
            <w:proofErr w:type="spellStart"/>
            <w:r w:rsidRPr="00A806CD">
              <w:rPr>
                <w:rFonts w:ascii="Aptos" w:hAnsi="Aptos"/>
                <w:lang w:val="en-US"/>
              </w:rPr>
              <w:t>Verplaatsen</w:t>
            </w:r>
            <w:proofErr w:type="spellEnd"/>
            <w:r w:rsidRPr="00A806CD">
              <w:rPr>
                <w:rFonts w:ascii="Aptos" w:hAnsi="Aptos"/>
                <w:lang w:val="en-US"/>
              </w:rPr>
              <w:t xml:space="preserve"> van de </w:t>
            </w:r>
            <w:proofErr w:type="spellStart"/>
            <w:r w:rsidRPr="00A806CD">
              <w:rPr>
                <w:rFonts w:ascii="Aptos" w:hAnsi="Aptos"/>
                <w:lang w:val="en-US"/>
              </w:rPr>
              <w:t>scoreweergave</w:t>
            </w:r>
            <w:proofErr w:type="spellEnd"/>
          </w:p>
        </w:tc>
        <w:tc>
          <w:tcPr>
            <w:tcW w:w="4390" w:type="dxa"/>
          </w:tcPr>
          <w:p w14:paraId="7C2895DE" w14:textId="77E106D6" w:rsidR="00A806CD" w:rsidRDefault="00A806CD" w:rsidP="00A8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27/09/2024</w:t>
            </w:r>
          </w:p>
        </w:tc>
      </w:tr>
      <w:tr w:rsidR="00A806CD" w14:paraId="4A77161D" w14:textId="77777777" w:rsidTr="00425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D7A7D56" w14:textId="4A6E7994" w:rsidR="00A806CD" w:rsidRPr="00A806CD" w:rsidRDefault="00A806CD" w:rsidP="00A806CD">
            <w:pPr>
              <w:tabs>
                <w:tab w:val="left" w:pos="1065"/>
              </w:tabs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Toevoeen</w:t>
            </w:r>
            <w:proofErr w:type="spellEnd"/>
            <w:r>
              <w:rPr>
                <w:rFonts w:ascii="Aptos" w:hAnsi="Aptos"/>
              </w:rPr>
              <w:t xml:space="preserve"> van spookjes </w:t>
            </w:r>
          </w:p>
        </w:tc>
        <w:tc>
          <w:tcPr>
            <w:tcW w:w="4390" w:type="dxa"/>
          </w:tcPr>
          <w:p w14:paraId="6F271C57" w14:textId="30D5F025" w:rsidR="00A806CD" w:rsidRDefault="00A806CD" w:rsidP="00A8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27/09/2024</w:t>
            </w:r>
          </w:p>
        </w:tc>
      </w:tr>
      <w:tr w:rsidR="00A806CD" w14:paraId="3FC92DB8" w14:textId="77777777" w:rsidTr="00425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402053A" w14:textId="0C710D95" w:rsidR="00A806CD" w:rsidRPr="00A806CD" w:rsidRDefault="00A806CD" w:rsidP="00A806CD">
            <w:pPr>
              <w:tabs>
                <w:tab w:val="left" w:pos="1065"/>
              </w:tabs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Implementeren van eenvoudige AI-logica</w:t>
            </w:r>
          </w:p>
        </w:tc>
        <w:tc>
          <w:tcPr>
            <w:tcW w:w="4390" w:type="dxa"/>
          </w:tcPr>
          <w:p w14:paraId="1C8F47FB" w14:textId="23EBB4E7" w:rsidR="00A806CD" w:rsidRDefault="00A806CD" w:rsidP="00A8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27/09/2024</w:t>
            </w:r>
          </w:p>
        </w:tc>
      </w:tr>
    </w:tbl>
    <w:p w14:paraId="57E1536F" w14:textId="77777777" w:rsidR="00A806CD" w:rsidRPr="00A806CD" w:rsidRDefault="00A806CD" w:rsidP="00A806CD">
      <w:pPr>
        <w:rPr>
          <w:rFonts w:ascii="Aptos" w:hAnsi="Aptos"/>
          <w:lang w:val="nl-NL"/>
        </w:rPr>
      </w:pPr>
    </w:p>
    <w:p w14:paraId="43244882" w14:textId="1857F376" w:rsidR="00A806CD" w:rsidRPr="00A806CD" w:rsidRDefault="00A806CD" w:rsidP="00A806CD">
      <w:pPr>
        <w:pStyle w:val="Kop2"/>
        <w:rPr>
          <w:sz w:val="48"/>
          <w:szCs w:val="48"/>
          <w:lang w:val="nl-NL"/>
        </w:rPr>
      </w:pPr>
      <w:r w:rsidRPr="00A806CD">
        <w:rPr>
          <w:sz w:val="48"/>
          <w:szCs w:val="48"/>
          <w:lang w:val="nl-NL"/>
        </w:rPr>
        <w:lastRenderedPageBreak/>
        <w:t xml:space="preserve">Sprint </w:t>
      </w:r>
      <w:r>
        <w:rPr>
          <w:sz w:val="48"/>
          <w:szCs w:val="48"/>
          <w:lang w:val="nl-NL"/>
        </w:rPr>
        <w:t>3 Rapportage</w:t>
      </w:r>
    </w:p>
    <w:p w14:paraId="61FE8A8D" w14:textId="0933C7A7" w:rsidR="00A806CD" w:rsidRPr="00A806CD" w:rsidRDefault="00A806CD" w:rsidP="00A806CD">
      <w:p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Sprint Nummer:</w:t>
      </w:r>
      <w:r w:rsidRPr="00A806CD">
        <w:rPr>
          <w:rFonts w:ascii="Aptos" w:hAnsi="Aptos"/>
          <w:lang w:val="nl-NL"/>
        </w:rPr>
        <w:t xml:space="preserve"> Sprint 3</w:t>
      </w:r>
      <w:r w:rsidRPr="00A806CD">
        <w:rPr>
          <w:rFonts w:ascii="Aptos" w:hAnsi="Aptos"/>
          <w:lang w:val="nl-NL"/>
        </w:rPr>
        <w:br/>
      </w:r>
      <w:r w:rsidRPr="00A806CD">
        <w:rPr>
          <w:rFonts w:ascii="Aptos" w:hAnsi="Aptos"/>
          <w:b/>
          <w:bCs/>
          <w:lang w:val="nl-NL"/>
        </w:rPr>
        <w:t>Sprint Periode:</w:t>
      </w:r>
      <w:r w:rsidRPr="00A806CD">
        <w:rPr>
          <w:rFonts w:ascii="Aptos" w:hAnsi="Aptos"/>
          <w:lang w:val="nl-NL"/>
        </w:rPr>
        <w:t xml:space="preserve"> </w:t>
      </w:r>
      <w:r w:rsidR="004254D9">
        <w:rPr>
          <w:rFonts w:ascii="Aptos" w:hAnsi="Aptos"/>
          <w:lang w:val="nl-NL"/>
        </w:rPr>
        <w:t>27/09/2024</w:t>
      </w:r>
      <w:r w:rsidRPr="00A806CD">
        <w:rPr>
          <w:rFonts w:ascii="Aptos" w:hAnsi="Aptos"/>
          <w:lang w:val="nl-NL"/>
        </w:rPr>
        <w:t xml:space="preserve"> </w:t>
      </w:r>
      <w:r w:rsidR="004254D9">
        <w:rPr>
          <w:rFonts w:ascii="Aptos" w:hAnsi="Aptos"/>
          <w:lang w:val="nl-NL"/>
        </w:rPr>
        <w:t>–</w:t>
      </w:r>
      <w:r w:rsidRPr="00A806CD">
        <w:rPr>
          <w:rFonts w:ascii="Aptos" w:hAnsi="Aptos"/>
          <w:lang w:val="nl-NL"/>
        </w:rPr>
        <w:t xml:space="preserve"> </w:t>
      </w:r>
      <w:r w:rsidR="004254D9">
        <w:rPr>
          <w:rFonts w:ascii="Aptos" w:hAnsi="Aptos"/>
          <w:lang w:val="nl-NL"/>
        </w:rPr>
        <w:t>11/10/2024</w:t>
      </w:r>
      <w:r w:rsidRPr="00A806CD">
        <w:rPr>
          <w:rFonts w:ascii="Aptos" w:hAnsi="Aptos"/>
          <w:lang w:val="nl-NL"/>
        </w:rPr>
        <w:br/>
      </w:r>
      <w:r w:rsidRPr="00A806CD">
        <w:rPr>
          <w:rFonts w:ascii="Aptos" w:hAnsi="Aptos"/>
          <w:b/>
          <w:bCs/>
          <w:lang w:val="nl-NL"/>
        </w:rPr>
        <w:t>Datum Rapport:</w:t>
      </w:r>
      <w:r w:rsidRPr="00A806CD">
        <w:rPr>
          <w:rFonts w:ascii="Aptos" w:hAnsi="Aptos"/>
          <w:lang w:val="nl-NL"/>
        </w:rPr>
        <w:t xml:space="preserve"> </w:t>
      </w:r>
      <w:r w:rsidR="004254D9">
        <w:rPr>
          <w:rFonts w:ascii="Aptos" w:hAnsi="Aptos"/>
          <w:lang w:val="nl-NL"/>
        </w:rPr>
        <w:t>27/09/2024</w:t>
      </w:r>
    </w:p>
    <w:p w14:paraId="7D163B08" w14:textId="227EFD94" w:rsidR="00A806CD" w:rsidRPr="00A806CD" w:rsidRDefault="00A806CD" w:rsidP="004254D9">
      <w:pPr>
        <w:pStyle w:val="Kop2"/>
        <w:rPr>
          <w:lang w:val="nl-NL"/>
        </w:rPr>
      </w:pPr>
    </w:p>
    <w:p w14:paraId="58E38CC1" w14:textId="77777777" w:rsidR="00A806CD" w:rsidRPr="00A806CD" w:rsidRDefault="00A806CD" w:rsidP="004254D9">
      <w:pPr>
        <w:pStyle w:val="Kop2"/>
        <w:rPr>
          <w:lang w:val="nl-NL"/>
        </w:rPr>
      </w:pPr>
      <w:r w:rsidRPr="00A806CD">
        <w:rPr>
          <w:lang w:val="nl-NL"/>
        </w:rPr>
        <w:t>1. Sprint Planning</w:t>
      </w:r>
    </w:p>
    <w:p w14:paraId="2C9BA2DA" w14:textId="77777777" w:rsidR="00A806CD" w:rsidRPr="00A806CD" w:rsidRDefault="00A806CD" w:rsidP="004254D9">
      <w:pPr>
        <w:pStyle w:val="Kop3"/>
        <w:rPr>
          <w:lang w:val="nl-NL"/>
        </w:rPr>
      </w:pPr>
      <w:r w:rsidRPr="00A806CD">
        <w:rPr>
          <w:lang w:val="nl-NL"/>
        </w:rPr>
        <w:t>1.1 Geplande Issues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474"/>
        <w:gridCol w:w="4417"/>
        <w:gridCol w:w="1171"/>
        <w:gridCol w:w="1787"/>
      </w:tblGrid>
      <w:tr w:rsidR="004254D9" w:rsidRPr="00A806CD" w14:paraId="53591AED" w14:textId="77777777" w:rsidTr="00425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35DC2" w14:textId="77777777" w:rsidR="004254D9" w:rsidRPr="00A806CD" w:rsidRDefault="004254D9" w:rsidP="00A806CD">
            <w:pPr>
              <w:spacing w:after="200" w:line="276" w:lineRule="auto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ID</w:t>
            </w:r>
          </w:p>
        </w:tc>
        <w:tc>
          <w:tcPr>
            <w:tcW w:w="0" w:type="auto"/>
            <w:hideMark/>
          </w:tcPr>
          <w:p w14:paraId="06F0D025" w14:textId="77777777" w:rsidR="004254D9" w:rsidRPr="00A806CD" w:rsidRDefault="004254D9" w:rsidP="00A806C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Omschrijving</w:t>
            </w:r>
          </w:p>
        </w:tc>
        <w:tc>
          <w:tcPr>
            <w:tcW w:w="0" w:type="auto"/>
            <w:hideMark/>
          </w:tcPr>
          <w:p w14:paraId="5F6DC7CC" w14:textId="77777777" w:rsidR="004254D9" w:rsidRPr="00A806CD" w:rsidRDefault="004254D9" w:rsidP="00A806C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Prioriteit</w:t>
            </w:r>
          </w:p>
        </w:tc>
        <w:tc>
          <w:tcPr>
            <w:tcW w:w="0" w:type="auto"/>
            <w:hideMark/>
          </w:tcPr>
          <w:p w14:paraId="1196CB55" w14:textId="77777777" w:rsidR="004254D9" w:rsidRPr="00A806CD" w:rsidRDefault="004254D9" w:rsidP="00A806C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Geschatte Tijd</w:t>
            </w:r>
          </w:p>
        </w:tc>
      </w:tr>
      <w:tr w:rsidR="004254D9" w:rsidRPr="00A806CD" w14:paraId="0ED6A683" w14:textId="77777777" w:rsidTr="00425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370D6E" w14:textId="2C45AC28" w:rsidR="004254D9" w:rsidRPr="00A806CD" w:rsidRDefault="004254D9" w:rsidP="004254D9">
            <w:pPr>
              <w:rPr>
                <w:rFonts w:ascii="Aptos" w:hAnsi="Aptos"/>
                <w:b w:val="0"/>
                <w:bCs w:val="0"/>
              </w:rPr>
            </w:pPr>
            <w:r w:rsidRPr="005D7DBF">
              <w:rPr>
                <w:rFonts w:ascii="Aptos" w:hAnsi="Aptos"/>
              </w:rPr>
              <w:t>#5</w:t>
            </w:r>
          </w:p>
        </w:tc>
        <w:tc>
          <w:tcPr>
            <w:tcW w:w="0" w:type="auto"/>
          </w:tcPr>
          <w:p w14:paraId="230B1DDD" w14:textId="07EA32CE" w:rsidR="004254D9" w:rsidRPr="00A806CD" w:rsidRDefault="004254D9" w:rsidP="00425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</w:rPr>
            </w:pPr>
            <w:r w:rsidRPr="005D7DBF">
              <w:rPr>
                <w:rFonts w:ascii="Aptos" w:hAnsi="Aptos"/>
              </w:rPr>
              <w:t>Weergave van score op het scherm</w:t>
            </w:r>
          </w:p>
        </w:tc>
        <w:tc>
          <w:tcPr>
            <w:tcW w:w="0" w:type="auto"/>
          </w:tcPr>
          <w:p w14:paraId="7C856626" w14:textId="3EABCC1F" w:rsidR="004254D9" w:rsidRPr="00A806CD" w:rsidRDefault="004254D9" w:rsidP="00425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</w:rPr>
            </w:pPr>
            <w:r w:rsidRPr="005D7DBF">
              <w:rPr>
                <w:rFonts w:ascii="Aptos" w:hAnsi="Aptos"/>
              </w:rPr>
              <w:t>Medium</w:t>
            </w:r>
          </w:p>
        </w:tc>
        <w:tc>
          <w:tcPr>
            <w:tcW w:w="0" w:type="auto"/>
          </w:tcPr>
          <w:p w14:paraId="24ACA8DB" w14:textId="5FC29F72" w:rsidR="004254D9" w:rsidRPr="00A806CD" w:rsidRDefault="004254D9" w:rsidP="00425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</w:rPr>
            </w:pPr>
            <w:r w:rsidRPr="005D7DBF">
              <w:rPr>
                <w:rFonts w:ascii="Aptos" w:hAnsi="Aptos"/>
              </w:rPr>
              <w:t>1 dag</w:t>
            </w:r>
          </w:p>
        </w:tc>
      </w:tr>
      <w:tr w:rsidR="004254D9" w:rsidRPr="00A806CD" w14:paraId="12600443" w14:textId="77777777" w:rsidTr="00425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ADD80" w14:textId="77777777" w:rsidR="004254D9" w:rsidRPr="00A806CD" w:rsidRDefault="004254D9" w:rsidP="00A806CD">
            <w:pPr>
              <w:spacing w:after="200" w:line="276" w:lineRule="auto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#6</w:t>
            </w:r>
          </w:p>
        </w:tc>
        <w:tc>
          <w:tcPr>
            <w:tcW w:w="0" w:type="auto"/>
            <w:hideMark/>
          </w:tcPr>
          <w:p w14:paraId="4AC04473" w14:textId="77777777" w:rsidR="004254D9" w:rsidRPr="00A806CD" w:rsidRDefault="004254D9" w:rsidP="00A806C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Toevoegen van spookjes</w:t>
            </w:r>
          </w:p>
        </w:tc>
        <w:tc>
          <w:tcPr>
            <w:tcW w:w="0" w:type="auto"/>
            <w:hideMark/>
          </w:tcPr>
          <w:p w14:paraId="4D0EDE85" w14:textId="77777777" w:rsidR="004254D9" w:rsidRPr="00A806CD" w:rsidRDefault="004254D9" w:rsidP="00A806C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Hoog</w:t>
            </w:r>
          </w:p>
        </w:tc>
        <w:tc>
          <w:tcPr>
            <w:tcW w:w="0" w:type="auto"/>
            <w:hideMark/>
          </w:tcPr>
          <w:p w14:paraId="4E7B7FFD" w14:textId="77777777" w:rsidR="004254D9" w:rsidRPr="00A806CD" w:rsidRDefault="004254D9" w:rsidP="00A806C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2 dagen</w:t>
            </w:r>
          </w:p>
        </w:tc>
      </w:tr>
      <w:tr w:rsidR="004254D9" w:rsidRPr="00A806CD" w14:paraId="0148B260" w14:textId="77777777" w:rsidTr="00425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032B8" w14:textId="77777777" w:rsidR="004254D9" w:rsidRPr="00A806CD" w:rsidRDefault="004254D9" w:rsidP="00A806CD">
            <w:pPr>
              <w:spacing w:after="200" w:line="276" w:lineRule="auto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#7</w:t>
            </w:r>
          </w:p>
        </w:tc>
        <w:tc>
          <w:tcPr>
            <w:tcW w:w="0" w:type="auto"/>
            <w:hideMark/>
          </w:tcPr>
          <w:p w14:paraId="1EF66F0C" w14:textId="77777777" w:rsidR="004254D9" w:rsidRPr="00A806CD" w:rsidRDefault="004254D9" w:rsidP="00A806C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Implementeren van eenvoudige AI-logica</w:t>
            </w:r>
          </w:p>
        </w:tc>
        <w:tc>
          <w:tcPr>
            <w:tcW w:w="0" w:type="auto"/>
            <w:hideMark/>
          </w:tcPr>
          <w:p w14:paraId="6F0EEDA8" w14:textId="77777777" w:rsidR="004254D9" w:rsidRPr="00A806CD" w:rsidRDefault="004254D9" w:rsidP="00A806C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Hoog</w:t>
            </w:r>
          </w:p>
        </w:tc>
        <w:tc>
          <w:tcPr>
            <w:tcW w:w="0" w:type="auto"/>
            <w:hideMark/>
          </w:tcPr>
          <w:p w14:paraId="2AC03F1E" w14:textId="77777777" w:rsidR="004254D9" w:rsidRPr="00A806CD" w:rsidRDefault="004254D9" w:rsidP="00A806C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3 dagen</w:t>
            </w:r>
          </w:p>
        </w:tc>
      </w:tr>
    </w:tbl>
    <w:p w14:paraId="3CD984C1" w14:textId="77777777" w:rsidR="004254D9" w:rsidRDefault="004254D9" w:rsidP="004254D9">
      <w:pPr>
        <w:pStyle w:val="Kop3"/>
        <w:rPr>
          <w:lang w:val="nl-NL"/>
        </w:rPr>
      </w:pPr>
    </w:p>
    <w:p w14:paraId="5CEFB782" w14:textId="38EED120" w:rsidR="00A806CD" w:rsidRPr="00A806CD" w:rsidRDefault="00A806CD" w:rsidP="004254D9">
      <w:pPr>
        <w:pStyle w:val="Kop3"/>
        <w:rPr>
          <w:lang w:val="nl-NL"/>
        </w:rPr>
      </w:pPr>
      <w:r w:rsidRPr="00A806CD">
        <w:rPr>
          <w:lang w:val="nl-NL"/>
        </w:rPr>
        <w:t>1.2 Doelstellingen van de Sprint</w:t>
      </w:r>
    </w:p>
    <w:p w14:paraId="033DB552" w14:textId="03FB2D02" w:rsidR="004254D9" w:rsidRDefault="004254D9" w:rsidP="00A806CD">
      <w:pPr>
        <w:numPr>
          <w:ilvl w:val="0"/>
          <w:numId w:val="28"/>
        </w:numPr>
        <w:rPr>
          <w:rFonts w:ascii="Aptos" w:hAnsi="Aptos"/>
          <w:lang w:val="nl-NL"/>
        </w:rPr>
      </w:pPr>
      <w:r>
        <w:rPr>
          <w:rFonts w:ascii="Aptos" w:hAnsi="Aptos"/>
          <w:lang w:val="nl-NL"/>
        </w:rPr>
        <w:t>Het stijlen van scoreboard en beter positioneren daarvan</w:t>
      </w:r>
    </w:p>
    <w:p w14:paraId="735FDDA0" w14:textId="7FC6A891" w:rsidR="00A806CD" w:rsidRPr="00A806CD" w:rsidRDefault="00A806CD" w:rsidP="00A806CD">
      <w:pPr>
        <w:numPr>
          <w:ilvl w:val="0"/>
          <w:numId w:val="28"/>
        </w:numPr>
        <w:rPr>
          <w:rFonts w:ascii="Aptos" w:hAnsi="Aptos"/>
          <w:lang w:val="nl-NL"/>
        </w:rPr>
      </w:pPr>
      <w:r w:rsidRPr="00A806CD">
        <w:rPr>
          <w:rFonts w:ascii="Aptos" w:hAnsi="Aptos"/>
          <w:lang w:val="nl-NL"/>
        </w:rPr>
        <w:t>Toevoegen van spookjes als dynamische objecten in het spel.</w:t>
      </w:r>
    </w:p>
    <w:p w14:paraId="3FC641E7" w14:textId="77777777" w:rsidR="00A806CD" w:rsidRPr="00A806CD" w:rsidRDefault="00A806CD" w:rsidP="00A806CD">
      <w:pPr>
        <w:numPr>
          <w:ilvl w:val="0"/>
          <w:numId w:val="28"/>
        </w:numPr>
        <w:rPr>
          <w:rFonts w:ascii="Aptos" w:hAnsi="Aptos"/>
          <w:lang w:val="nl-NL"/>
        </w:rPr>
      </w:pPr>
      <w:r w:rsidRPr="00A806CD">
        <w:rPr>
          <w:rFonts w:ascii="Aptos" w:hAnsi="Aptos"/>
          <w:lang w:val="nl-NL"/>
        </w:rPr>
        <w:t>Implementeren van eenvoudige AI-logica voor beweging van de spookjes, zoals het volgen van Pacman of willekeurige bewegingen.</w:t>
      </w:r>
    </w:p>
    <w:p w14:paraId="33DB21A5" w14:textId="438A08AF" w:rsidR="00A806CD" w:rsidRDefault="00A806CD" w:rsidP="00A806CD">
      <w:pPr>
        <w:rPr>
          <w:rFonts w:ascii="Aptos" w:hAnsi="Aptos"/>
          <w:lang w:val="nl-NL"/>
        </w:rPr>
      </w:pPr>
    </w:p>
    <w:p w14:paraId="7F6A488E" w14:textId="77777777" w:rsidR="004254D9" w:rsidRDefault="004254D9" w:rsidP="00A806CD">
      <w:pPr>
        <w:rPr>
          <w:rFonts w:ascii="Aptos" w:hAnsi="Aptos"/>
          <w:lang w:val="nl-NL"/>
        </w:rPr>
      </w:pPr>
    </w:p>
    <w:p w14:paraId="481C5A9C" w14:textId="77777777" w:rsidR="004254D9" w:rsidRDefault="004254D9" w:rsidP="00A806CD">
      <w:pPr>
        <w:rPr>
          <w:rFonts w:ascii="Aptos" w:hAnsi="Aptos"/>
          <w:lang w:val="nl-NL"/>
        </w:rPr>
      </w:pPr>
    </w:p>
    <w:p w14:paraId="0C353CC6" w14:textId="77777777" w:rsidR="004254D9" w:rsidRPr="00A806CD" w:rsidRDefault="004254D9" w:rsidP="00A806CD">
      <w:pPr>
        <w:rPr>
          <w:rFonts w:ascii="Aptos" w:hAnsi="Aptos"/>
          <w:lang w:val="nl-NL"/>
        </w:rPr>
      </w:pPr>
    </w:p>
    <w:p w14:paraId="78A691E7" w14:textId="77777777" w:rsidR="00A806CD" w:rsidRPr="00A806CD" w:rsidRDefault="00A806CD" w:rsidP="004254D9">
      <w:pPr>
        <w:pStyle w:val="Kop2"/>
        <w:rPr>
          <w:lang w:val="nl-NL"/>
        </w:rPr>
      </w:pPr>
      <w:r w:rsidRPr="00A806CD">
        <w:rPr>
          <w:lang w:val="nl-NL"/>
        </w:rPr>
        <w:t>2. Voortgang van de Sprint</w:t>
      </w:r>
    </w:p>
    <w:p w14:paraId="29383864" w14:textId="77777777" w:rsidR="00A806CD" w:rsidRPr="00A806CD" w:rsidRDefault="00A806CD" w:rsidP="004254D9">
      <w:pPr>
        <w:pStyle w:val="Kop3"/>
        <w:rPr>
          <w:lang w:val="nl-NL"/>
        </w:rPr>
      </w:pPr>
      <w:r w:rsidRPr="00A806CD">
        <w:rPr>
          <w:lang w:val="nl-NL"/>
        </w:rPr>
        <w:t>2.1 Status van Geplande Issues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474"/>
        <w:gridCol w:w="2572"/>
        <w:gridCol w:w="1159"/>
        <w:gridCol w:w="4425"/>
      </w:tblGrid>
      <w:tr w:rsidR="00A806CD" w:rsidRPr="00A806CD" w14:paraId="1E79C577" w14:textId="77777777" w:rsidTr="00425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81656" w14:textId="77777777" w:rsidR="00A806CD" w:rsidRPr="00A806CD" w:rsidRDefault="00A806CD" w:rsidP="00A806CD">
            <w:pPr>
              <w:spacing w:after="200" w:line="276" w:lineRule="auto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ID</w:t>
            </w:r>
          </w:p>
        </w:tc>
        <w:tc>
          <w:tcPr>
            <w:tcW w:w="0" w:type="auto"/>
            <w:hideMark/>
          </w:tcPr>
          <w:p w14:paraId="38DDE26B" w14:textId="77777777" w:rsidR="00A806CD" w:rsidRPr="00A806CD" w:rsidRDefault="00A806CD" w:rsidP="00A806C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Omschrijving</w:t>
            </w:r>
          </w:p>
        </w:tc>
        <w:tc>
          <w:tcPr>
            <w:tcW w:w="0" w:type="auto"/>
            <w:hideMark/>
          </w:tcPr>
          <w:p w14:paraId="33440268" w14:textId="77777777" w:rsidR="00A806CD" w:rsidRPr="00A806CD" w:rsidRDefault="00A806CD" w:rsidP="00A806C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Status</w:t>
            </w:r>
          </w:p>
        </w:tc>
        <w:tc>
          <w:tcPr>
            <w:tcW w:w="0" w:type="auto"/>
            <w:hideMark/>
          </w:tcPr>
          <w:p w14:paraId="531D19F6" w14:textId="77777777" w:rsidR="00A806CD" w:rsidRPr="00A806CD" w:rsidRDefault="00A806CD" w:rsidP="00A806C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Opmerkingen</w:t>
            </w:r>
          </w:p>
        </w:tc>
      </w:tr>
      <w:tr w:rsidR="004254D9" w:rsidRPr="00A806CD" w14:paraId="3CD5B878" w14:textId="77777777" w:rsidTr="00425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41C52D" w14:textId="7F755E25" w:rsidR="004254D9" w:rsidRPr="00A806CD" w:rsidRDefault="004254D9" w:rsidP="00A806CD">
            <w:pPr>
              <w:rPr>
                <w:rFonts w:ascii="Aptos" w:hAnsi="Aptos"/>
                <w:b w:val="0"/>
                <w:bCs w:val="0"/>
              </w:rPr>
            </w:pPr>
            <w:r>
              <w:rPr>
                <w:rFonts w:ascii="Aptos" w:hAnsi="Aptos"/>
                <w:b w:val="0"/>
                <w:bCs w:val="0"/>
              </w:rPr>
              <w:t>#5</w:t>
            </w:r>
          </w:p>
        </w:tc>
        <w:tc>
          <w:tcPr>
            <w:tcW w:w="0" w:type="auto"/>
          </w:tcPr>
          <w:p w14:paraId="4D36170E" w14:textId="5CB41715" w:rsidR="004254D9" w:rsidRPr="00A806CD" w:rsidRDefault="004254D9" w:rsidP="00A8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</w:rPr>
            </w:pPr>
            <w:r w:rsidRPr="005D7DBF">
              <w:rPr>
                <w:rFonts w:ascii="Aptos" w:hAnsi="Aptos"/>
              </w:rPr>
              <w:t>Weergave van score op het scherm</w:t>
            </w:r>
          </w:p>
        </w:tc>
        <w:tc>
          <w:tcPr>
            <w:tcW w:w="0" w:type="auto"/>
          </w:tcPr>
          <w:p w14:paraId="2F1F4768" w14:textId="6D111023" w:rsidR="004254D9" w:rsidRPr="00A806CD" w:rsidRDefault="004254D9" w:rsidP="00A8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Voltooid</w:t>
            </w:r>
          </w:p>
        </w:tc>
        <w:tc>
          <w:tcPr>
            <w:tcW w:w="0" w:type="auto"/>
          </w:tcPr>
          <w:p w14:paraId="5E033A05" w14:textId="0E6BC039" w:rsidR="004254D9" w:rsidRPr="004254D9" w:rsidRDefault="004254D9" w:rsidP="00A8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Het scorebord bevindt zich boven het doolhof</w:t>
            </w:r>
          </w:p>
        </w:tc>
      </w:tr>
      <w:tr w:rsidR="00A806CD" w:rsidRPr="00A806CD" w14:paraId="5327687E" w14:textId="77777777" w:rsidTr="00425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92A91" w14:textId="77777777" w:rsidR="00A806CD" w:rsidRPr="00A806CD" w:rsidRDefault="00A806CD" w:rsidP="00A806CD">
            <w:pPr>
              <w:spacing w:after="200" w:line="276" w:lineRule="auto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#6</w:t>
            </w:r>
          </w:p>
        </w:tc>
        <w:tc>
          <w:tcPr>
            <w:tcW w:w="0" w:type="auto"/>
            <w:hideMark/>
          </w:tcPr>
          <w:p w14:paraId="4F02C954" w14:textId="77777777" w:rsidR="00A806CD" w:rsidRPr="00A806CD" w:rsidRDefault="00A806CD" w:rsidP="00A806C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 xml:space="preserve">Toevoegen van </w:t>
            </w:r>
            <w:r w:rsidRPr="00A806CD">
              <w:rPr>
                <w:rFonts w:ascii="Aptos" w:hAnsi="Aptos"/>
              </w:rPr>
              <w:lastRenderedPageBreak/>
              <w:t>spookjes</w:t>
            </w:r>
          </w:p>
        </w:tc>
        <w:tc>
          <w:tcPr>
            <w:tcW w:w="0" w:type="auto"/>
            <w:hideMark/>
          </w:tcPr>
          <w:p w14:paraId="38F26E63" w14:textId="77777777" w:rsidR="00A806CD" w:rsidRPr="00A806CD" w:rsidRDefault="00A806CD" w:rsidP="00A806C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lastRenderedPageBreak/>
              <w:t>Voltooid</w:t>
            </w:r>
          </w:p>
        </w:tc>
        <w:tc>
          <w:tcPr>
            <w:tcW w:w="0" w:type="auto"/>
            <w:hideMark/>
          </w:tcPr>
          <w:p w14:paraId="4781A1C2" w14:textId="77777777" w:rsidR="00A806CD" w:rsidRPr="00A806CD" w:rsidRDefault="00A806CD" w:rsidP="00A806C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 xml:space="preserve">Spookjes worden correct weergegeven en </w:t>
            </w:r>
            <w:r w:rsidRPr="00A806CD">
              <w:rPr>
                <w:rFonts w:ascii="Aptos" w:hAnsi="Aptos"/>
              </w:rPr>
              <w:lastRenderedPageBreak/>
              <w:t>bewegen door het doolhof.</w:t>
            </w:r>
          </w:p>
        </w:tc>
      </w:tr>
      <w:tr w:rsidR="00A806CD" w:rsidRPr="00A806CD" w14:paraId="53D91105" w14:textId="77777777" w:rsidTr="00425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07B86" w14:textId="77777777" w:rsidR="00A806CD" w:rsidRPr="00A806CD" w:rsidRDefault="00A806CD" w:rsidP="00A806CD">
            <w:pPr>
              <w:spacing w:after="200" w:line="276" w:lineRule="auto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lastRenderedPageBreak/>
              <w:t>#7</w:t>
            </w:r>
          </w:p>
        </w:tc>
        <w:tc>
          <w:tcPr>
            <w:tcW w:w="0" w:type="auto"/>
            <w:hideMark/>
          </w:tcPr>
          <w:p w14:paraId="23EF7DAD" w14:textId="77777777" w:rsidR="00A806CD" w:rsidRPr="00A806CD" w:rsidRDefault="00A806CD" w:rsidP="00A806C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Implementeren van eenvoudige AI-logica</w:t>
            </w:r>
          </w:p>
        </w:tc>
        <w:tc>
          <w:tcPr>
            <w:tcW w:w="0" w:type="auto"/>
            <w:hideMark/>
          </w:tcPr>
          <w:p w14:paraId="35B51FF4" w14:textId="11E0CF9C" w:rsidR="00A806CD" w:rsidRPr="00A806CD" w:rsidRDefault="00A806CD" w:rsidP="00A806C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In</w:t>
            </w:r>
            <w:r w:rsidR="00C44118">
              <w:rPr>
                <w:rFonts w:ascii="Aptos" w:hAnsi="Aptos"/>
              </w:rPr>
              <w:t xml:space="preserve"> </w:t>
            </w:r>
            <w:proofErr w:type="spellStart"/>
            <w:r w:rsidRPr="00A806CD">
              <w:rPr>
                <w:rFonts w:ascii="Aptos" w:hAnsi="Aptos"/>
              </w:rPr>
              <w:t>Progres</w:t>
            </w:r>
            <w:proofErr w:type="spellEnd"/>
          </w:p>
        </w:tc>
        <w:tc>
          <w:tcPr>
            <w:tcW w:w="0" w:type="auto"/>
            <w:hideMark/>
          </w:tcPr>
          <w:p w14:paraId="00979FC6" w14:textId="77777777" w:rsidR="00A806CD" w:rsidRPr="00A806CD" w:rsidRDefault="00A806CD" w:rsidP="00A806C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Basis-gedragslogica geïmplementeerd; verdere verfijning nodig voor responsiviteit en interactie.</w:t>
            </w:r>
          </w:p>
        </w:tc>
      </w:tr>
    </w:tbl>
    <w:p w14:paraId="496EDF75" w14:textId="77777777" w:rsidR="00A806CD" w:rsidRPr="00A806CD" w:rsidRDefault="00A806CD" w:rsidP="004254D9">
      <w:pPr>
        <w:pStyle w:val="Kop3"/>
        <w:rPr>
          <w:lang w:val="nl-NL"/>
        </w:rPr>
      </w:pPr>
      <w:r w:rsidRPr="00A806CD">
        <w:rPr>
          <w:lang w:val="nl-NL"/>
        </w:rPr>
        <w:t>2.2 Bereikte Voortgang</w:t>
      </w:r>
    </w:p>
    <w:p w14:paraId="3D7F6D5C" w14:textId="77777777" w:rsidR="00A806CD" w:rsidRPr="00A806CD" w:rsidRDefault="00A806CD" w:rsidP="00A806CD">
      <w:pPr>
        <w:numPr>
          <w:ilvl w:val="0"/>
          <w:numId w:val="29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Voltooide Taken:</w:t>
      </w:r>
    </w:p>
    <w:p w14:paraId="5C9344CD" w14:textId="77777777" w:rsidR="00A806CD" w:rsidRDefault="00A806CD" w:rsidP="00A806CD">
      <w:pPr>
        <w:numPr>
          <w:ilvl w:val="1"/>
          <w:numId w:val="29"/>
        </w:numPr>
        <w:rPr>
          <w:rFonts w:ascii="Aptos" w:hAnsi="Aptos"/>
          <w:lang w:val="nl-NL"/>
        </w:rPr>
      </w:pPr>
      <w:r w:rsidRPr="00A806CD">
        <w:rPr>
          <w:rFonts w:ascii="Aptos" w:hAnsi="Aptos"/>
          <w:lang w:val="nl-NL"/>
        </w:rPr>
        <w:t>Spookjes zijn toegevoegd en weergegeven in het doolhof met een basisbeweging.</w:t>
      </w:r>
    </w:p>
    <w:p w14:paraId="7EB983A4" w14:textId="1E2EE9B7" w:rsidR="004254D9" w:rsidRPr="00A806CD" w:rsidRDefault="004254D9" w:rsidP="00A806CD">
      <w:pPr>
        <w:numPr>
          <w:ilvl w:val="1"/>
          <w:numId w:val="29"/>
        </w:numPr>
        <w:rPr>
          <w:rFonts w:ascii="Aptos" w:hAnsi="Aptos"/>
          <w:lang w:val="nl-NL"/>
        </w:rPr>
      </w:pPr>
      <w:r>
        <w:rPr>
          <w:rFonts w:ascii="Aptos" w:hAnsi="Aptos"/>
          <w:lang w:val="nl-NL"/>
        </w:rPr>
        <w:t>Het scorebord bevindt zich op een gunstige plaats</w:t>
      </w:r>
    </w:p>
    <w:p w14:paraId="18C35945" w14:textId="77777777" w:rsidR="00A806CD" w:rsidRPr="00A806CD" w:rsidRDefault="00A806CD" w:rsidP="00A806CD">
      <w:pPr>
        <w:numPr>
          <w:ilvl w:val="0"/>
          <w:numId w:val="29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Niet-Voltooide Taken:</w:t>
      </w:r>
    </w:p>
    <w:p w14:paraId="19447C05" w14:textId="77777777" w:rsidR="00A806CD" w:rsidRPr="00A806CD" w:rsidRDefault="00A806CD" w:rsidP="00A806CD">
      <w:pPr>
        <w:numPr>
          <w:ilvl w:val="1"/>
          <w:numId w:val="29"/>
        </w:numPr>
        <w:rPr>
          <w:rFonts w:ascii="Aptos" w:hAnsi="Aptos"/>
          <w:lang w:val="nl-NL"/>
        </w:rPr>
      </w:pPr>
      <w:r w:rsidRPr="00A806CD">
        <w:rPr>
          <w:rFonts w:ascii="Aptos" w:hAnsi="Aptos"/>
          <w:lang w:val="nl-NL"/>
        </w:rPr>
        <w:t>De AI-logica voor spookjes werkt, maar er is verdere verfijning nodig om geavanceerdere bewegingen te ondersteunen.</w:t>
      </w:r>
    </w:p>
    <w:p w14:paraId="5939CC44" w14:textId="77777777" w:rsidR="00A806CD" w:rsidRPr="00A806CD" w:rsidRDefault="00A806CD" w:rsidP="004254D9">
      <w:pPr>
        <w:pStyle w:val="Kop2"/>
        <w:rPr>
          <w:lang w:val="nl-NL"/>
        </w:rPr>
      </w:pPr>
      <w:r w:rsidRPr="00A806CD">
        <w:rPr>
          <w:lang w:val="nl-NL"/>
        </w:rPr>
        <w:t>3. Sprint Review</w:t>
      </w:r>
    </w:p>
    <w:p w14:paraId="195E3707" w14:textId="77777777" w:rsidR="00A806CD" w:rsidRPr="00A806CD" w:rsidRDefault="00A806CD" w:rsidP="004254D9">
      <w:pPr>
        <w:pStyle w:val="Kop3"/>
        <w:rPr>
          <w:lang w:val="nl-NL"/>
        </w:rPr>
      </w:pPr>
      <w:r w:rsidRPr="00A806CD">
        <w:rPr>
          <w:lang w:val="nl-NL"/>
        </w:rPr>
        <w:t>3.1 Demo van Voltooide Functionaliteiten</w:t>
      </w:r>
    </w:p>
    <w:p w14:paraId="4E71D7B7" w14:textId="77777777" w:rsidR="00A806CD" w:rsidRPr="00A806CD" w:rsidRDefault="00A806CD" w:rsidP="00A806CD">
      <w:pPr>
        <w:numPr>
          <w:ilvl w:val="0"/>
          <w:numId w:val="30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Spookjes:</w:t>
      </w:r>
      <w:r w:rsidRPr="00A806CD">
        <w:rPr>
          <w:rFonts w:ascii="Aptos" w:hAnsi="Aptos"/>
          <w:lang w:val="nl-NL"/>
        </w:rPr>
        <w:t xml:space="preserve"> Demonstratie van de visuele weergave en het basisbewegingsgedrag van de spookjes in het doolhof.</w:t>
      </w:r>
    </w:p>
    <w:p w14:paraId="006D6EF6" w14:textId="77777777" w:rsidR="00A806CD" w:rsidRPr="00A806CD" w:rsidRDefault="00A806CD" w:rsidP="00A806CD">
      <w:pPr>
        <w:numPr>
          <w:ilvl w:val="0"/>
          <w:numId w:val="30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AI-logica:</w:t>
      </w:r>
      <w:r w:rsidRPr="00A806CD">
        <w:rPr>
          <w:rFonts w:ascii="Aptos" w:hAnsi="Aptos"/>
          <w:lang w:val="nl-NL"/>
        </w:rPr>
        <w:t xml:space="preserve"> Demonstratie van eenvoudige AI-logica waarbij spookjes Pacman kunnen volgen of zich willekeurig door het doolhof bewegen.</w:t>
      </w:r>
    </w:p>
    <w:p w14:paraId="014680EE" w14:textId="77777777" w:rsidR="00A806CD" w:rsidRPr="00A806CD" w:rsidRDefault="00A806CD" w:rsidP="004254D9">
      <w:pPr>
        <w:pStyle w:val="Kop3"/>
        <w:rPr>
          <w:lang w:val="nl-NL"/>
        </w:rPr>
      </w:pPr>
      <w:r w:rsidRPr="00A806CD">
        <w:rPr>
          <w:lang w:val="nl-NL"/>
        </w:rPr>
        <w:t>3.2 Feedback van Stakeholders</w:t>
      </w:r>
    </w:p>
    <w:p w14:paraId="529C31F8" w14:textId="6436F5B0" w:rsidR="004254D9" w:rsidRPr="004254D9" w:rsidRDefault="004254D9" w:rsidP="00A806CD">
      <w:pPr>
        <w:numPr>
          <w:ilvl w:val="0"/>
          <w:numId w:val="31"/>
        </w:numPr>
        <w:rPr>
          <w:rFonts w:ascii="Aptos" w:hAnsi="Aptos"/>
          <w:lang w:val="nl-NL"/>
        </w:rPr>
      </w:pPr>
      <w:r>
        <w:rPr>
          <w:rFonts w:ascii="Aptos" w:hAnsi="Aptos"/>
          <w:b/>
          <w:bCs/>
          <w:lang w:val="nl-NL"/>
        </w:rPr>
        <w:t xml:space="preserve">Feedback op scorebord: </w:t>
      </w:r>
      <w:r>
        <w:rPr>
          <w:rFonts w:ascii="Aptos" w:hAnsi="Aptos"/>
          <w:lang w:val="nl-NL"/>
        </w:rPr>
        <w:t>De positie van het scorebord stoort niet.</w:t>
      </w:r>
    </w:p>
    <w:p w14:paraId="08CCC85D" w14:textId="4E634D60" w:rsidR="00A806CD" w:rsidRPr="00A806CD" w:rsidRDefault="00A806CD" w:rsidP="00A806CD">
      <w:pPr>
        <w:numPr>
          <w:ilvl w:val="0"/>
          <w:numId w:val="31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Feedback op spookjes:</w:t>
      </w:r>
      <w:r w:rsidRPr="00A806CD">
        <w:rPr>
          <w:rFonts w:ascii="Aptos" w:hAnsi="Aptos"/>
          <w:lang w:val="nl-NL"/>
        </w:rPr>
        <w:t xml:space="preserve"> De weergave en basisbewegingen zijn goed, maar de stakeholders stellen voor om de spookjes sneller te laten reageren op de positie van Pacman.</w:t>
      </w:r>
    </w:p>
    <w:p w14:paraId="332F429B" w14:textId="77777777" w:rsidR="00A806CD" w:rsidRPr="00A806CD" w:rsidRDefault="00A806CD" w:rsidP="00A806CD">
      <w:pPr>
        <w:numPr>
          <w:ilvl w:val="0"/>
          <w:numId w:val="31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Feedback op AI-logica:</w:t>
      </w:r>
      <w:r w:rsidRPr="00A806CD">
        <w:rPr>
          <w:rFonts w:ascii="Aptos" w:hAnsi="Aptos"/>
          <w:lang w:val="nl-NL"/>
        </w:rPr>
        <w:t xml:space="preserve"> Aanbevolen om de beweging realistischer te maken en enige variatie toe te voegen zodat het gedrag minder voorspelbaar wordt.</w:t>
      </w:r>
    </w:p>
    <w:p w14:paraId="371B02F5" w14:textId="77777777" w:rsidR="00A806CD" w:rsidRPr="00A806CD" w:rsidRDefault="00A806CD" w:rsidP="004254D9">
      <w:pPr>
        <w:pStyle w:val="Kop3"/>
        <w:rPr>
          <w:lang w:val="nl-NL"/>
        </w:rPr>
      </w:pPr>
      <w:r w:rsidRPr="00A806CD">
        <w:rPr>
          <w:lang w:val="nl-NL"/>
        </w:rPr>
        <w:t xml:space="preserve">3.3 Aangepaste </w:t>
      </w:r>
      <w:proofErr w:type="spellStart"/>
      <w:r w:rsidRPr="00A806CD">
        <w:rPr>
          <w:lang w:val="nl-NL"/>
        </w:rPr>
        <w:t>Backlog</w:t>
      </w:r>
      <w:proofErr w:type="spellEnd"/>
      <w:r w:rsidRPr="00A806CD">
        <w:rPr>
          <w:lang w:val="nl-NL"/>
        </w:rPr>
        <w:t xml:space="preserve"> Items</w:t>
      </w:r>
    </w:p>
    <w:p w14:paraId="224D38CA" w14:textId="77777777" w:rsidR="00A806CD" w:rsidRPr="00A806CD" w:rsidRDefault="00A806CD" w:rsidP="00A806CD">
      <w:pPr>
        <w:numPr>
          <w:ilvl w:val="0"/>
          <w:numId w:val="32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Aanpassing 1:</w:t>
      </w:r>
      <w:r w:rsidRPr="00A806CD">
        <w:rPr>
          <w:rFonts w:ascii="Aptos" w:hAnsi="Aptos"/>
          <w:lang w:val="nl-NL"/>
        </w:rPr>
        <w:t xml:space="preserve"> Aanpassing van snelheid en responsiviteit van de AI-logica.</w:t>
      </w:r>
    </w:p>
    <w:p w14:paraId="07885150" w14:textId="77777777" w:rsidR="00A806CD" w:rsidRPr="00A806CD" w:rsidRDefault="00A806CD" w:rsidP="00A806CD">
      <w:pPr>
        <w:numPr>
          <w:ilvl w:val="0"/>
          <w:numId w:val="32"/>
        </w:numPr>
        <w:rPr>
          <w:rFonts w:ascii="Aptos" w:hAnsi="Aptos"/>
          <w:lang w:val="nl-NL"/>
        </w:rPr>
      </w:pPr>
      <w:r w:rsidRPr="00A806CD">
        <w:rPr>
          <w:rFonts w:ascii="Aptos" w:hAnsi="Aptos"/>
          <w:b/>
          <w:bCs/>
          <w:lang w:val="nl-NL"/>
        </w:rPr>
        <w:t>Aanpassing 2:</w:t>
      </w:r>
      <w:r w:rsidRPr="00A806CD">
        <w:rPr>
          <w:rFonts w:ascii="Aptos" w:hAnsi="Aptos"/>
          <w:lang w:val="nl-NL"/>
        </w:rPr>
        <w:t xml:space="preserve"> Toevoegen van verschillende bewegingspatronen om de voorspelbaarheid van de spookjes te verminderen.</w:t>
      </w:r>
    </w:p>
    <w:p w14:paraId="13A418D2" w14:textId="77777777" w:rsidR="00A806CD" w:rsidRPr="00A806CD" w:rsidRDefault="00A806CD" w:rsidP="00A806CD">
      <w:pPr>
        <w:rPr>
          <w:rFonts w:ascii="Aptos" w:hAnsi="Aptos"/>
          <w:lang w:val="nl-NL"/>
        </w:rPr>
      </w:pPr>
      <w:r w:rsidRPr="00A806CD">
        <w:rPr>
          <w:rFonts w:ascii="Aptos" w:hAnsi="Aptos"/>
          <w:lang w:val="nl-NL"/>
        </w:rPr>
        <w:pict w14:anchorId="009A8671">
          <v:rect id="_x0000_i1052" style="width:0;height:1.5pt" o:hralign="center" o:hrstd="t" o:hr="t" fillcolor="#a0a0a0" stroked="f"/>
        </w:pict>
      </w:r>
    </w:p>
    <w:p w14:paraId="1958F0F4" w14:textId="77777777" w:rsidR="00A806CD" w:rsidRPr="00A806CD" w:rsidRDefault="00A806CD" w:rsidP="004254D9">
      <w:pPr>
        <w:pStyle w:val="Kop2"/>
        <w:rPr>
          <w:lang w:val="nl-NL"/>
        </w:rPr>
      </w:pPr>
      <w:r w:rsidRPr="00A806CD">
        <w:rPr>
          <w:lang w:val="nl-NL"/>
        </w:rPr>
        <w:lastRenderedPageBreak/>
        <w:t xml:space="preserve">4. Sprint </w:t>
      </w:r>
      <w:proofErr w:type="spellStart"/>
      <w:r w:rsidRPr="00A806CD">
        <w:rPr>
          <w:lang w:val="nl-NL"/>
        </w:rPr>
        <w:t>Retrospective</w:t>
      </w:r>
      <w:proofErr w:type="spellEnd"/>
    </w:p>
    <w:p w14:paraId="0420911E" w14:textId="77777777" w:rsidR="00A806CD" w:rsidRPr="00A806CD" w:rsidRDefault="00A806CD" w:rsidP="004254D9">
      <w:pPr>
        <w:pStyle w:val="Kop3"/>
        <w:rPr>
          <w:lang w:val="nl-NL"/>
        </w:rPr>
      </w:pPr>
      <w:r w:rsidRPr="00A806CD">
        <w:rPr>
          <w:lang w:val="nl-NL"/>
        </w:rPr>
        <w:t>4.1 Wat Ging Goed</w:t>
      </w:r>
    </w:p>
    <w:p w14:paraId="706BE285" w14:textId="77777777" w:rsidR="00A806CD" w:rsidRPr="00A806CD" w:rsidRDefault="00A806CD" w:rsidP="00A806CD">
      <w:pPr>
        <w:numPr>
          <w:ilvl w:val="0"/>
          <w:numId w:val="33"/>
        </w:numPr>
        <w:rPr>
          <w:rFonts w:ascii="Aptos" w:hAnsi="Aptos"/>
          <w:lang w:val="nl-NL"/>
        </w:rPr>
      </w:pPr>
      <w:r w:rsidRPr="00A806CD">
        <w:rPr>
          <w:rFonts w:ascii="Aptos" w:hAnsi="Aptos"/>
          <w:lang w:val="nl-NL"/>
        </w:rPr>
        <w:t>Spookjes werden succesvol toegevoegd en de basis AI-logica werkt zoals gepland.</w:t>
      </w:r>
    </w:p>
    <w:p w14:paraId="75DDF21D" w14:textId="77777777" w:rsidR="00A806CD" w:rsidRPr="00A806CD" w:rsidRDefault="00A806CD" w:rsidP="00A806CD">
      <w:pPr>
        <w:numPr>
          <w:ilvl w:val="0"/>
          <w:numId w:val="33"/>
        </w:numPr>
        <w:rPr>
          <w:rFonts w:ascii="Aptos" w:hAnsi="Aptos"/>
          <w:lang w:val="nl-NL"/>
        </w:rPr>
      </w:pPr>
      <w:r w:rsidRPr="00A806CD">
        <w:rPr>
          <w:rFonts w:ascii="Aptos" w:hAnsi="Aptos"/>
          <w:lang w:val="nl-NL"/>
        </w:rPr>
        <w:t>Eerste implementatie van AI-logica toont basale functionaliteit.</w:t>
      </w:r>
    </w:p>
    <w:p w14:paraId="5E9E2EA8" w14:textId="77777777" w:rsidR="00A806CD" w:rsidRPr="00A806CD" w:rsidRDefault="00A806CD" w:rsidP="004254D9">
      <w:pPr>
        <w:pStyle w:val="Kop3"/>
        <w:rPr>
          <w:lang w:val="nl-NL"/>
        </w:rPr>
      </w:pPr>
      <w:r w:rsidRPr="00A806CD">
        <w:rPr>
          <w:lang w:val="nl-NL"/>
        </w:rPr>
        <w:t>4.2 Wat Kan Beter</w:t>
      </w:r>
    </w:p>
    <w:p w14:paraId="7570C110" w14:textId="77777777" w:rsidR="00A806CD" w:rsidRPr="00A806CD" w:rsidRDefault="00A806CD" w:rsidP="00A806CD">
      <w:pPr>
        <w:numPr>
          <w:ilvl w:val="0"/>
          <w:numId w:val="34"/>
        </w:numPr>
        <w:rPr>
          <w:rFonts w:ascii="Aptos" w:hAnsi="Aptos"/>
          <w:lang w:val="nl-NL"/>
        </w:rPr>
      </w:pPr>
      <w:r w:rsidRPr="00A806CD">
        <w:rPr>
          <w:rFonts w:ascii="Aptos" w:hAnsi="Aptos"/>
          <w:lang w:val="nl-NL"/>
        </w:rPr>
        <w:t>Verfijning nodig in de AI-gedragslogica om responsiviteit en realisme te verbeteren.</w:t>
      </w:r>
    </w:p>
    <w:p w14:paraId="01AB8172" w14:textId="77777777" w:rsidR="00A806CD" w:rsidRPr="00A806CD" w:rsidRDefault="00A806CD" w:rsidP="00A806CD">
      <w:pPr>
        <w:numPr>
          <w:ilvl w:val="0"/>
          <w:numId w:val="34"/>
        </w:numPr>
        <w:rPr>
          <w:rFonts w:ascii="Aptos" w:hAnsi="Aptos"/>
          <w:lang w:val="nl-NL"/>
        </w:rPr>
      </w:pPr>
      <w:r w:rsidRPr="00A806CD">
        <w:rPr>
          <w:rFonts w:ascii="Aptos" w:hAnsi="Aptos"/>
          <w:lang w:val="nl-NL"/>
        </w:rPr>
        <w:t>Meer variatie in beweging om voorspelbaarheid te voorkomen.</w:t>
      </w:r>
    </w:p>
    <w:p w14:paraId="2B91A4FE" w14:textId="77777777" w:rsidR="00A806CD" w:rsidRPr="00A806CD" w:rsidRDefault="00A806CD" w:rsidP="00A806CD">
      <w:pPr>
        <w:rPr>
          <w:rFonts w:ascii="Aptos" w:hAnsi="Aptos"/>
          <w:b/>
          <w:bCs/>
          <w:lang w:val="nl-NL"/>
        </w:rPr>
      </w:pPr>
      <w:r w:rsidRPr="00A806CD">
        <w:rPr>
          <w:rFonts w:ascii="Aptos" w:hAnsi="Aptos"/>
          <w:b/>
          <w:bCs/>
          <w:lang w:val="nl-NL"/>
        </w:rPr>
        <w:t>4.3 Actiepunten voor de Volgende Sprint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6896"/>
        <w:gridCol w:w="1405"/>
      </w:tblGrid>
      <w:tr w:rsidR="004254D9" w:rsidRPr="00A806CD" w14:paraId="49625DD8" w14:textId="77777777" w:rsidTr="00425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36F0F" w14:textId="77777777" w:rsidR="004254D9" w:rsidRPr="00A806CD" w:rsidRDefault="004254D9" w:rsidP="00A806CD">
            <w:pPr>
              <w:spacing w:after="200" w:line="276" w:lineRule="auto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Actiepunt</w:t>
            </w:r>
          </w:p>
        </w:tc>
        <w:tc>
          <w:tcPr>
            <w:tcW w:w="0" w:type="auto"/>
            <w:hideMark/>
          </w:tcPr>
          <w:p w14:paraId="406A4EEB" w14:textId="77777777" w:rsidR="004254D9" w:rsidRPr="00A806CD" w:rsidRDefault="004254D9" w:rsidP="00A806C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Deadline</w:t>
            </w:r>
          </w:p>
        </w:tc>
      </w:tr>
      <w:tr w:rsidR="004254D9" w:rsidRPr="00A806CD" w14:paraId="766822A8" w14:textId="77777777" w:rsidTr="00425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70474" w14:textId="77777777" w:rsidR="004254D9" w:rsidRPr="00A806CD" w:rsidRDefault="004254D9" w:rsidP="00A806CD">
            <w:pPr>
              <w:spacing w:after="200" w:line="276" w:lineRule="auto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Verfijning van AI-logica voor spookjes</w:t>
            </w:r>
          </w:p>
        </w:tc>
        <w:tc>
          <w:tcPr>
            <w:tcW w:w="0" w:type="auto"/>
            <w:hideMark/>
          </w:tcPr>
          <w:p w14:paraId="22FA4650" w14:textId="7DC6B5AE" w:rsidR="004254D9" w:rsidRPr="00A806CD" w:rsidRDefault="00961756" w:rsidP="00A806C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18/10/2024</w:t>
            </w:r>
          </w:p>
        </w:tc>
      </w:tr>
      <w:tr w:rsidR="004254D9" w:rsidRPr="00A806CD" w14:paraId="10B3728D" w14:textId="77777777" w:rsidTr="00425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67EB2" w14:textId="77777777" w:rsidR="004254D9" w:rsidRPr="00A806CD" w:rsidRDefault="004254D9" w:rsidP="00A806CD">
            <w:pPr>
              <w:spacing w:after="200" w:line="276" w:lineRule="auto"/>
              <w:rPr>
                <w:rFonts w:ascii="Aptos" w:hAnsi="Aptos"/>
              </w:rPr>
            </w:pPr>
            <w:r w:rsidRPr="00A806CD">
              <w:rPr>
                <w:rFonts w:ascii="Aptos" w:hAnsi="Aptos"/>
              </w:rPr>
              <w:t>Aanpassing van snelheid en bewegingspatronen van spookjes</w:t>
            </w:r>
          </w:p>
        </w:tc>
        <w:tc>
          <w:tcPr>
            <w:tcW w:w="0" w:type="auto"/>
            <w:hideMark/>
          </w:tcPr>
          <w:p w14:paraId="5737BF51" w14:textId="72594D81" w:rsidR="004254D9" w:rsidRPr="00A806CD" w:rsidRDefault="00961756" w:rsidP="00A806C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18/10/2024</w:t>
            </w:r>
          </w:p>
        </w:tc>
      </w:tr>
      <w:tr w:rsidR="00961756" w:rsidRPr="00A806CD" w14:paraId="52FA4EC3" w14:textId="77777777" w:rsidTr="00425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788DFC" w14:textId="77777777" w:rsidR="00961756" w:rsidRPr="00A806CD" w:rsidRDefault="00961756" w:rsidP="00A806CD">
            <w:pPr>
              <w:rPr>
                <w:rFonts w:ascii="Aptos" w:hAnsi="Aptos"/>
              </w:rPr>
            </w:pPr>
          </w:p>
        </w:tc>
        <w:tc>
          <w:tcPr>
            <w:tcW w:w="0" w:type="auto"/>
          </w:tcPr>
          <w:p w14:paraId="34EBBE8F" w14:textId="77777777" w:rsidR="00961756" w:rsidRDefault="00961756" w:rsidP="00A8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</w:tbl>
    <w:p w14:paraId="447BAC57" w14:textId="77777777" w:rsidR="00A806CD" w:rsidRPr="005D7DBF" w:rsidRDefault="00A806CD">
      <w:pPr>
        <w:rPr>
          <w:rFonts w:ascii="Aptos" w:hAnsi="Aptos"/>
          <w:lang w:val="nl-NL"/>
        </w:rPr>
      </w:pPr>
    </w:p>
    <w:sectPr w:rsidR="00A806CD" w:rsidRPr="005D7DBF" w:rsidSect="00E5229C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3715F"/>
    <w:multiLevelType w:val="multilevel"/>
    <w:tmpl w:val="1DD6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8C5AF4"/>
    <w:multiLevelType w:val="multilevel"/>
    <w:tmpl w:val="2C9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2216C"/>
    <w:multiLevelType w:val="multilevel"/>
    <w:tmpl w:val="D5C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A2308"/>
    <w:multiLevelType w:val="hybridMultilevel"/>
    <w:tmpl w:val="5974101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52338B"/>
    <w:multiLevelType w:val="multilevel"/>
    <w:tmpl w:val="322A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3402B"/>
    <w:multiLevelType w:val="hybridMultilevel"/>
    <w:tmpl w:val="5674F7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291E4">
      <w:start w:val="6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55DA1"/>
    <w:multiLevelType w:val="multilevel"/>
    <w:tmpl w:val="6184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663E3"/>
    <w:multiLevelType w:val="multilevel"/>
    <w:tmpl w:val="727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A72A3"/>
    <w:multiLevelType w:val="multilevel"/>
    <w:tmpl w:val="2D14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D02D5"/>
    <w:multiLevelType w:val="hybridMultilevel"/>
    <w:tmpl w:val="67CEAC2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6550A">
      <w:start w:val="6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B47606"/>
    <w:multiLevelType w:val="hybridMultilevel"/>
    <w:tmpl w:val="596299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67FDE"/>
    <w:multiLevelType w:val="multilevel"/>
    <w:tmpl w:val="730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F586C"/>
    <w:multiLevelType w:val="multilevel"/>
    <w:tmpl w:val="D7F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E2FE8"/>
    <w:multiLevelType w:val="hybridMultilevel"/>
    <w:tmpl w:val="0A9075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C3E12"/>
    <w:multiLevelType w:val="hybridMultilevel"/>
    <w:tmpl w:val="F438BA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B1C03"/>
    <w:multiLevelType w:val="multilevel"/>
    <w:tmpl w:val="D036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13B6D"/>
    <w:multiLevelType w:val="hybridMultilevel"/>
    <w:tmpl w:val="1A105B3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1675B5"/>
    <w:multiLevelType w:val="multilevel"/>
    <w:tmpl w:val="C35E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A120EB"/>
    <w:multiLevelType w:val="hybridMultilevel"/>
    <w:tmpl w:val="358828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F020B7"/>
    <w:multiLevelType w:val="hybridMultilevel"/>
    <w:tmpl w:val="ECC4A5E4"/>
    <w:lvl w:ilvl="0" w:tplc="CA024CDC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04D0D"/>
    <w:multiLevelType w:val="multilevel"/>
    <w:tmpl w:val="550A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51CE8"/>
    <w:multiLevelType w:val="multilevel"/>
    <w:tmpl w:val="6DB6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A81FFE"/>
    <w:multiLevelType w:val="hybridMultilevel"/>
    <w:tmpl w:val="72D6F3D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F30BF3"/>
    <w:multiLevelType w:val="multilevel"/>
    <w:tmpl w:val="3E90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066979"/>
    <w:multiLevelType w:val="multilevel"/>
    <w:tmpl w:val="2EC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811078">
    <w:abstractNumId w:val="8"/>
  </w:num>
  <w:num w:numId="2" w16cid:durableId="64912186">
    <w:abstractNumId w:val="6"/>
  </w:num>
  <w:num w:numId="3" w16cid:durableId="1579249535">
    <w:abstractNumId w:val="5"/>
  </w:num>
  <w:num w:numId="4" w16cid:durableId="969672833">
    <w:abstractNumId w:val="4"/>
  </w:num>
  <w:num w:numId="5" w16cid:durableId="1890608637">
    <w:abstractNumId w:val="7"/>
  </w:num>
  <w:num w:numId="6" w16cid:durableId="1651135782">
    <w:abstractNumId w:val="3"/>
  </w:num>
  <w:num w:numId="7" w16cid:durableId="1004477729">
    <w:abstractNumId w:val="2"/>
  </w:num>
  <w:num w:numId="8" w16cid:durableId="118842922">
    <w:abstractNumId w:val="1"/>
  </w:num>
  <w:num w:numId="9" w16cid:durableId="709842240">
    <w:abstractNumId w:val="0"/>
  </w:num>
  <w:num w:numId="10" w16cid:durableId="1002662705">
    <w:abstractNumId w:val="33"/>
  </w:num>
  <w:num w:numId="11" w16cid:durableId="1945187957">
    <w:abstractNumId w:val="23"/>
  </w:num>
  <w:num w:numId="12" w16cid:durableId="1473402279">
    <w:abstractNumId w:val="31"/>
  </w:num>
  <w:num w:numId="13" w16cid:durableId="1455176069">
    <w:abstractNumId w:val="28"/>
  </w:num>
  <w:num w:numId="14" w16cid:durableId="194775171">
    <w:abstractNumId w:val="19"/>
  </w:num>
  <w:num w:numId="15" w16cid:durableId="559901351">
    <w:abstractNumId w:val="22"/>
  </w:num>
  <w:num w:numId="16" w16cid:durableId="887835524">
    <w:abstractNumId w:val="14"/>
  </w:num>
  <w:num w:numId="17" w16cid:durableId="196816038">
    <w:abstractNumId w:val="12"/>
  </w:num>
  <w:num w:numId="18" w16cid:durableId="79253367">
    <w:abstractNumId w:val="18"/>
  </w:num>
  <w:num w:numId="19" w16cid:durableId="369501458">
    <w:abstractNumId w:val="25"/>
  </w:num>
  <w:num w:numId="20" w16cid:durableId="639194690">
    <w:abstractNumId w:val="27"/>
  </w:num>
  <w:num w:numId="21" w16cid:durableId="1062675927">
    <w:abstractNumId w:val="20"/>
  </w:num>
  <w:num w:numId="22" w16cid:durableId="1033459100">
    <w:abstractNumId w:val="9"/>
  </w:num>
  <w:num w:numId="23" w16cid:durableId="65685900">
    <w:abstractNumId w:val="30"/>
  </w:num>
  <w:num w:numId="24" w16cid:durableId="1435901376">
    <w:abstractNumId w:val="16"/>
  </w:num>
  <w:num w:numId="25" w16cid:durableId="1768622492">
    <w:abstractNumId w:val="11"/>
  </w:num>
  <w:num w:numId="26" w16cid:durableId="2059208735">
    <w:abstractNumId w:val="29"/>
  </w:num>
  <w:num w:numId="27" w16cid:durableId="1497067621">
    <w:abstractNumId w:val="17"/>
  </w:num>
  <w:num w:numId="28" w16cid:durableId="1144664248">
    <w:abstractNumId w:val="21"/>
  </w:num>
  <w:num w:numId="29" w16cid:durableId="984622552">
    <w:abstractNumId w:val="24"/>
  </w:num>
  <w:num w:numId="30" w16cid:durableId="649018092">
    <w:abstractNumId w:val="10"/>
  </w:num>
  <w:num w:numId="31" w16cid:durableId="1827165596">
    <w:abstractNumId w:val="15"/>
  </w:num>
  <w:num w:numId="32" w16cid:durableId="2072001185">
    <w:abstractNumId w:val="32"/>
  </w:num>
  <w:num w:numId="33" w16cid:durableId="1437217989">
    <w:abstractNumId w:val="26"/>
  </w:num>
  <w:num w:numId="34" w16cid:durableId="16987689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43FF"/>
    <w:rsid w:val="0015074B"/>
    <w:rsid w:val="00203ECE"/>
    <w:rsid w:val="0029639D"/>
    <w:rsid w:val="00311057"/>
    <w:rsid w:val="00326F90"/>
    <w:rsid w:val="004254D9"/>
    <w:rsid w:val="005D7DBF"/>
    <w:rsid w:val="007813C0"/>
    <w:rsid w:val="008F11DA"/>
    <w:rsid w:val="00961756"/>
    <w:rsid w:val="009A1ABF"/>
    <w:rsid w:val="00A806CD"/>
    <w:rsid w:val="00AA1D8D"/>
    <w:rsid w:val="00B47730"/>
    <w:rsid w:val="00C44118"/>
    <w:rsid w:val="00CB0664"/>
    <w:rsid w:val="00DD3204"/>
    <w:rsid w:val="00E5229C"/>
    <w:rsid w:val="00F02B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D8ACB"/>
  <w14:defaultImageDpi w14:val="300"/>
  <w15:docId w15:val="{53424084-2E96-4A3E-8079-B55E3DF3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link w:val="GeenafstandChar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1"/>
    <w:rsid w:val="00E5229C"/>
  </w:style>
  <w:style w:type="table" w:styleId="Rastertabel4">
    <w:name w:val="Grid Table 4"/>
    <w:basedOn w:val="Standaardtabel"/>
    <w:uiPriority w:val="49"/>
    <w:rsid w:val="00E5229C"/>
    <w:pPr>
      <w:spacing w:after="0" w:line="240" w:lineRule="auto"/>
    </w:pPr>
    <w:rPr>
      <w:rFonts w:eastAsiaTheme="minorHAnsi"/>
      <w:kern w:val="2"/>
      <w:sz w:val="24"/>
      <w:szCs w:val="24"/>
      <w:lang w:val="nl-NL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0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S1136580@student.windesheim.nl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1133</Words>
  <Characters>6232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Documentatie</dc:title>
  <dc:subject>Pacman</dc:subject>
  <dc:creator>Denzel Bendt</dc:creator>
  <cp:keywords/>
  <dc:description>generated by python-docx</dc:description>
  <cp:lastModifiedBy>Denzel Bendt (student)</cp:lastModifiedBy>
  <cp:revision>2</cp:revision>
  <dcterms:created xsi:type="dcterms:W3CDTF">2024-11-04T22:47:00Z</dcterms:created>
  <dcterms:modified xsi:type="dcterms:W3CDTF">2024-11-04T22:47:00Z</dcterms:modified>
  <cp:category/>
</cp:coreProperties>
</file>